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DE209" w14:textId="77777777" w:rsidR="00827015" w:rsidRDefault="00F115C4">
      <w:pPr>
        <w:pStyle w:val="Heading1"/>
      </w:pPr>
      <w:r>
        <w:t>Технічне завдання: Сторінка профілю гравця</w:t>
      </w:r>
    </w:p>
    <w:p w14:paraId="7565113D" w14:textId="77777777" w:rsidR="00827015" w:rsidRDefault="00F115C4">
      <w:pPr>
        <w:pStyle w:val="Heading2"/>
      </w:pPr>
      <w:r>
        <w:t>🎯</w:t>
      </w:r>
      <w:r>
        <w:t xml:space="preserve"> Мета сторінки</w:t>
      </w:r>
    </w:p>
    <w:p w14:paraId="4153442D" w14:textId="77777777" w:rsidR="00827015" w:rsidRDefault="00F115C4">
      <w:r>
        <w:t>Реалізувати публічну сторінку профілю гравця, яка доступна іншим користувачам. Сторінка повинна відображати ключову інформацію про гравця, його участь у тренуваннях та підписки.</w:t>
      </w:r>
    </w:p>
    <w:p w14:paraId="326B50D5" w14:textId="77777777" w:rsidR="00827015" w:rsidRDefault="00F115C4">
      <w:pPr>
        <w:pStyle w:val="Heading2"/>
      </w:pPr>
      <w:r>
        <w:t>📦</w:t>
      </w:r>
      <w:r>
        <w:t xml:space="preserve"> Основні </w:t>
      </w:r>
      <w:r>
        <w:t>блоки сторінки</w:t>
      </w:r>
    </w:p>
    <w:p w14:paraId="5A08D717" w14:textId="77777777" w:rsidR="00827015" w:rsidRDefault="00F115C4">
      <w:r>
        <w:t>1. **Хедер:** Назва сайту, меню, аватар (для авторизованого користувача).</w:t>
      </w:r>
      <w:r>
        <w:br/>
        <w:t>2. **Блок інформації про гравця:**</w:t>
      </w:r>
      <w:r>
        <w:br/>
        <w:t xml:space="preserve">   - Аватар</w:t>
      </w:r>
      <w:r>
        <w:br/>
        <w:t xml:space="preserve">   - Ім'я</w:t>
      </w:r>
      <w:r>
        <w:br/>
        <w:t xml:space="preserve">   - Рівень гри</w:t>
      </w:r>
      <w:r>
        <w:br/>
        <w:t xml:space="preserve">   - Місто / клуб</w:t>
      </w:r>
      <w:r>
        <w:br/>
        <w:t>3. **Блок активності:**</w:t>
      </w:r>
      <w:r>
        <w:br/>
        <w:t xml:space="preserve">   - Найближчі тренування, на які записаний гравець</w:t>
      </w:r>
      <w:r>
        <w:br/>
        <w:t xml:space="preserve">   - Історія участі (тренування за останній місяць)</w:t>
      </w:r>
      <w:r>
        <w:br/>
        <w:t>4. **Блок підписок:**</w:t>
      </w:r>
      <w:r>
        <w:br/>
        <w:t xml:space="preserve">   - Підписані гравці (список з аватарками)</w:t>
      </w:r>
      <w:r>
        <w:br/>
        <w:t xml:space="preserve">   - Турніри / клуби, які відстежуються (може з'явитись пізніше)</w:t>
      </w:r>
      <w:r>
        <w:br/>
        <w:t>5. **Кнопки CTA:**</w:t>
      </w:r>
      <w:r>
        <w:br/>
        <w:t xml:space="preserve">   - `Підписатися` / `Відписатися`</w:t>
      </w:r>
      <w:r>
        <w:br/>
        <w:t xml:space="preserve">   - `Написати повідомлення` (у майбутньому)</w:t>
      </w:r>
      <w:r>
        <w:br/>
        <w:t>6. **Блок медалей / досягнень (неактивний, готується):**</w:t>
      </w:r>
      <w:r>
        <w:br/>
        <w:t xml:space="preserve">   - </w:t>
      </w:r>
      <w:r>
        <w:t>Placeholder з написом 'Досягнення з’являться незабаром'.</w:t>
      </w:r>
    </w:p>
    <w:p w14:paraId="203073C9" w14:textId="77777777" w:rsidR="00827015" w:rsidRDefault="00F115C4">
      <w:pPr>
        <w:pStyle w:val="Heading2"/>
      </w:pPr>
      <w:r>
        <w:t>🔄</w:t>
      </w:r>
      <w:r>
        <w:t xml:space="preserve"> UX логіка</w:t>
      </w:r>
    </w:p>
    <w:p w14:paraId="7DD6A51B" w14:textId="77777777" w:rsidR="00827015" w:rsidRDefault="00F115C4">
      <w:r>
        <w:t>- Профіль відкритий для перегляду іншими користувачами.</w:t>
      </w:r>
      <w:r>
        <w:br/>
        <w:t>- Якщо користувач не авторизований — не може підписуватись.</w:t>
      </w:r>
      <w:r>
        <w:br/>
        <w:t>- Якщо користувач переглядає свій профіль — бачить кнопку `Редагувати профіль`.</w:t>
      </w:r>
      <w:r>
        <w:br/>
        <w:t>- Записи на тренування клікабельні, ведуть до детальної сторінки тренування.</w:t>
      </w:r>
      <w:r>
        <w:br/>
        <w:t>- Вся активність відображається з фільтром по даті (останній місяць / всі).</w:t>
      </w:r>
    </w:p>
    <w:p w14:paraId="2E88FAC4" w14:textId="77777777" w:rsidR="00827015" w:rsidRDefault="00F115C4">
      <w:pPr>
        <w:pStyle w:val="Heading2"/>
      </w:pPr>
      <w:r>
        <w:t>📱</w:t>
      </w:r>
      <w:r>
        <w:t xml:space="preserve"> Адаптивність</w:t>
      </w:r>
    </w:p>
    <w:p w14:paraId="5808F1B7" w14:textId="77777777" w:rsidR="00827015" w:rsidRDefault="00F115C4">
      <w:r>
        <w:t>- На мобільному профіль гравця виглядає компактно: аватар та ім’я зверху, інші блоки — у вертикальній прокрутці.</w:t>
      </w:r>
      <w:r>
        <w:br/>
        <w:t>- Кнопки CTA — великі, торканням дружні.</w:t>
      </w:r>
      <w:r>
        <w:br/>
        <w:t>- Списки тренувань та підписок — горизонтальний скрол або акордеон.</w:t>
      </w:r>
    </w:p>
    <w:p w14:paraId="6A2DE261" w14:textId="77777777" w:rsidR="00827015" w:rsidRDefault="00F115C4">
      <w:pPr>
        <w:pStyle w:val="Heading2"/>
      </w:pPr>
      <w:r>
        <w:lastRenderedPageBreak/>
        <w:t>🎨</w:t>
      </w:r>
      <w:r>
        <w:t xml:space="preserve"> Стиль</w:t>
      </w:r>
    </w:p>
    <w:p w14:paraId="7D528877" w14:textId="77777777" w:rsidR="00827015" w:rsidRDefault="00F115C4">
      <w:r>
        <w:t>- Використати картковий підхід (плитки тренувань, аватари гравців).</w:t>
      </w:r>
      <w:r>
        <w:br/>
        <w:t>- Іконки для рівня, клубу, медалей.</w:t>
      </w:r>
      <w:r>
        <w:br/>
        <w:t xml:space="preserve">- Мінімалістичний дизайн з великими зонами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контрастними</w:t>
      </w:r>
      <w:proofErr w:type="spellEnd"/>
      <w:r>
        <w:t xml:space="preserve"> </w:t>
      </w:r>
      <w:proofErr w:type="spellStart"/>
      <w:r>
        <w:t>кнопками</w:t>
      </w:r>
      <w:proofErr w:type="spellEnd"/>
      <w:r>
        <w:t>.</w:t>
      </w:r>
    </w:p>
    <w:p w14:paraId="73D8EC38" w14:textId="77777777" w:rsidR="00F115C4" w:rsidRDefault="00F115C4"/>
    <w:p w14:paraId="4BA04B63" w14:textId="11BE6584" w:rsidR="00F115C4" w:rsidRDefault="00F115C4">
      <w:r>
        <w:rPr>
          <w:noProof/>
        </w:rPr>
        <w:drawing>
          <wp:inline distT="0" distB="0" distL="0" distR="0" wp14:anchorId="504925D6" wp14:editId="0644DFE8">
            <wp:extent cx="2712077" cy="5873750"/>
            <wp:effectExtent l="0" t="0" r="0" b="0"/>
            <wp:docPr id="198556742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67421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36" cy="58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433346">
    <w:abstractNumId w:val="8"/>
  </w:num>
  <w:num w:numId="2" w16cid:durableId="2085030928">
    <w:abstractNumId w:val="6"/>
  </w:num>
  <w:num w:numId="3" w16cid:durableId="644118942">
    <w:abstractNumId w:val="5"/>
  </w:num>
  <w:num w:numId="4" w16cid:durableId="380595622">
    <w:abstractNumId w:val="4"/>
  </w:num>
  <w:num w:numId="5" w16cid:durableId="1764061699">
    <w:abstractNumId w:val="7"/>
  </w:num>
  <w:num w:numId="6" w16cid:durableId="1892378321">
    <w:abstractNumId w:val="3"/>
  </w:num>
  <w:num w:numId="7" w16cid:durableId="635646399">
    <w:abstractNumId w:val="2"/>
  </w:num>
  <w:num w:numId="8" w16cid:durableId="1768454392">
    <w:abstractNumId w:val="1"/>
  </w:num>
  <w:num w:numId="9" w16cid:durableId="62482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7015"/>
    <w:rsid w:val="00AA1D8D"/>
    <w:rsid w:val="00B158A3"/>
    <w:rsid w:val="00B47730"/>
    <w:rsid w:val="00CB0664"/>
    <w:rsid w:val="00F115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2BE4"/>
  <w14:defaultImageDpi w14:val="300"/>
  <w15:docId w15:val="{87E92186-639A-46E5-AAD7-856EBEEB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239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2013-12-23T23:15:00Z</dcterms:created>
  <dcterms:modified xsi:type="dcterms:W3CDTF">2025-08-04T22:14:00Z</dcterms:modified>
  <cp:category/>
</cp:coreProperties>
</file>