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FB2F4" w14:textId="3701A740" w:rsidR="00997884" w:rsidRPr="00F56694" w:rsidRDefault="00000000" w:rsidP="00F56694">
      <w:pPr>
        <w:rPr>
          <w:sz w:val="48"/>
          <w:szCs w:val="48"/>
        </w:rPr>
      </w:pPr>
      <w:r w:rsidRPr="00F56694">
        <w:rPr>
          <w:sz w:val="48"/>
          <w:szCs w:val="48"/>
        </w:rPr>
        <w:t>Specification: User Authentication System</w:t>
      </w:r>
    </w:p>
    <w:p w14:paraId="485AF29D" w14:textId="77777777" w:rsidR="00B2401D" w:rsidRPr="00F56694" w:rsidRDefault="00B2401D" w:rsidP="00B2401D">
      <w:pPr>
        <w:rPr>
          <w:sz w:val="28"/>
          <w:szCs w:val="28"/>
          <w:lang w:val="uk-UA"/>
        </w:rPr>
      </w:pPr>
    </w:p>
    <w:p w14:paraId="2C60ED98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To implement a secure and extendable user authentication system for </w:t>
      </w:r>
      <w:proofErr w:type="spellStart"/>
      <w:r w:rsidRPr="00F56694">
        <w:rPr>
          <w:sz w:val="28"/>
          <w:szCs w:val="28"/>
        </w:rPr>
        <w:t>BadmintonApp</w:t>
      </w:r>
      <w:proofErr w:type="spellEnd"/>
      <w:r w:rsidRPr="00F56694">
        <w:rPr>
          <w:sz w:val="28"/>
          <w:szCs w:val="28"/>
        </w:rPr>
        <w:t xml:space="preserve"> that supports different user roles (Player, Trainer, Admin).</w:t>
      </w:r>
    </w:p>
    <w:p w14:paraId="1D87A77B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Scope</w:t>
      </w:r>
    </w:p>
    <w:p w14:paraId="7830DA32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Registration</w:t>
      </w:r>
    </w:p>
    <w:p w14:paraId="052F9911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Login</w:t>
      </w:r>
    </w:p>
    <w:p w14:paraId="0E0FE00B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JWT-based Authentication</w:t>
      </w:r>
    </w:p>
    <w:p w14:paraId="1212C8A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Role-based access control</w:t>
      </w:r>
    </w:p>
    <w:p w14:paraId="099379B0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Technologies</w:t>
      </w:r>
    </w:p>
    <w:p w14:paraId="79AFFC1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ASP.NET Core Web API</w:t>
      </w:r>
    </w:p>
    <w:p w14:paraId="6F68316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EF Core</w:t>
      </w:r>
    </w:p>
    <w:p w14:paraId="0B3B942F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Identity</w:t>
      </w:r>
    </w:p>
    <w:p w14:paraId="07B0943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 Token</w:t>
      </w:r>
    </w:p>
    <w:p w14:paraId="1C338E60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SQL Server</w:t>
      </w:r>
    </w:p>
    <w:p w14:paraId="00E9C4C8" w14:textId="77777777" w:rsidR="00997884" w:rsidRPr="00F56694" w:rsidRDefault="00000000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Entities</w:t>
      </w:r>
    </w:p>
    <w:p w14:paraId="232EE036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User:</w:t>
      </w:r>
    </w:p>
    <w:p w14:paraId="585C29E5" w14:textId="5915DF24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Id</w:t>
      </w:r>
      <w:r w:rsidR="002E5C45">
        <w:rPr>
          <w:sz w:val="28"/>
          <w:szCs w:val="28"/>
        </w:rPr>
        <w:t>,</w:t>
      </w:r>
      <w:r w:rsidRPr="00F56694">
        <w:rPr>
          <w:sz w:val="28"/>
          <w:szCs w:val="28"/>
        </w:rPr>
        <w:t xml:space="preserve"> </w:t>
      </w:r>
      <w:r w:rsidR="002E5C45">
        <w:rPr>
          <w:sz w:val="28"/>
          <w:szCs w:val="28"/>
        </w:rPr>
        <w:t>unique</w:t>
      </w:r>
    </w:p>
    <w:p w14:paraId="62C016F6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Email</w:t>
      </w:r>
    </w:p>
    <w:p w14:paraId="62E5CD95" w14:textId="570930A1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FirstName</w:t>
      </w:r>
    </w:p>
    <w:p w14:paraId="660B2A80" w14:textId="5CA44038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LastName</w:t>
      </w:r>
    </w:p>
    <w:p w14:paraId="7E3DB893" w14:textId="10E2F8D0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proofErr w:type="spellStart"/>
      <w:r w:rsidRPr="00F56694">
        <w:rPr>
          <w:sz w:val="28"/>
          <w:szCs w:val="28"/>
        </w:rPr>
        <w:t>PasswordHash</w:t>
      </w:r>
      <w:proofErr w:type="spellEnd"/>
    </w:p>
    <w:p w14:paraId="20DEDE1C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lastRenderedPageBreak/>
        <w:t xml:space="preserve"> - Role (</w:t>
      </w:r>
      <w:proofErr w:type="spellStart"/>
      <w:r w:rsidRPr="00F56694">
        <w:rPr>
          <w:sz w:val="28"/>
          <w:szCs w:val="28"/>
        </w:rPr>
        <w:t>enum</w:t>
      </w:r>
      <w:proofErr w:type="spellEnd"/>
      <w:r w:rsidRPr="00F56694">
        <w:rPr>
          <w:sz w:val="28"/>
          <w:szCs w:val="28"/>
        </w:rPr>
        <w:t>: Player, Trainer, Admin)</w:t>
      </w:r>
    </w:p>
    <w:p w14:paraId="20FB91A5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</w:t>
      </w:r>
      <w:proofErr w:type="spellStart"/>
      <w:r w:rsidRPr="00F56694">
        <w:rPr>
          <w:sz w:val="28"/>
          <w:szCs w:val="28"/>
        </w:rPr>
        <w:t>CreatedAt</w:t>
      </w:r>
      <w:proofErr w:type="spellEnd"/>
    </w:p>
    <w:p w14:paraId="6E0F26A1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 - </w:t>
      </w:r>
      <w:proofErr w:type="spellStart"/>
      <w:r w:rsidRPr="00F56694">
        <w:rPr>
          <w:sz w:val="28"/>
          <w:szCs w:val="28"/>
        </w:rPr>
        <w:t>IsActive</w:t>
      </w:r>
      <w:proofErr w:type="spellEnd"/>
    </w:p>
    <w:p w14:paraId="60807BFE" w14:textId="66540159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proofErr w:type="spellStart"/>
      <w:r w:rsidRPr="00F56694">
        <w:rPr>
          <w:sz w:val="28"/>
          <w:szCs w:val="28"/>
        </w:rPr>
        <w:t>DoB</w:t>
      </w:r>
      <w:proofErr w:type="spellEnd"/>
    </w:p>
    <w:p w14:paraId="75F4F9C9" w14:textId="0C9AA117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Rank</w:t>
      </w:r>
    </w:p>
    <w:p w14:paraId="0135696B" w14:textId="56F67ABE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Level</w:t>
      </w:r>
    </w:p>
    <w:p w14:paraId="5E124ABF" w14:textId="45E96141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Club (</w:t>
      </w:r>
      <w:r w:rsidR="00F56694">
        <w:rPr>
          <w:sz w:val="28"/>
          <w:szCs w:val="28"/>
        </w:rPr>
        <w:t xml:space="preserve">int, </w:t>
      </w:r>
      <w:r w:rsidRPr="00F56694">
        <w:rPr>
          <w:sz w:val="28"/>
          <w:szCs w:val="28"/>
        </w:rPr>
        <w:t>referrer to club</w:t>
      </w:r>
      <w:r w:rsidR="00625A6E">
        <w:rPr>
          <w:sz w:val="28"/>
          <w:szCs w:val="28"/>
        </w:rPr>
        <w:t xml:space="preserve"> entity</w:t>
      </w:r>
      <w:r w:rsidRPr="00F56694">
        <w:rPr>
          <w:sz w:val="28"/>
          <w:szCs w:val="28"/>
        </w:rPr>
        <w:t>)</w:t>
      </w:r>
    </w:p>
    <w:p w14:paraId="5649D776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Endpoints</w:t>
      </w:r>
    </w:p>
    <w:p w14:paraId="69DBB62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POST /</w:t>
      </w:r>
      <w:proofErr w:type="spellStart"/>
      <w:r w:rsidRPr="00F56694">
        <w:rPr>
          <w:sz w:val="28"/>
          <w:szCs w:val="28"/>
        </w:rPr>
        <w:t>api</w:t>
      </w:r>
      <w:proofErr w:type="spellEnd"/>
      <w:r w:rsidRPr="00F56694">
        <w:rPr>
          <w:sz w:val="28"/>
          <w:szCs w:val="28"/>
        </w:rPr>
        <w:t>/auth/register — user registration</w:t>
      </w:r>
    </w:p>
    <w:p w14:paraId="2CE7489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POST /</w:t>
      </w:r>
      <w:proofErr w:type="spellStart"/>
      <w:r w:rsidRPr="00F56694">
        <w:rPr>
          <w:sz w:val="28"/>
          <w:szCs w:val="28"/>
        </w:rPr>
        <w:t>api</w:t>
      </w:r>
      <w:proofErr w:type="spellEnd"/>
      <w:r w:rsidRPr="00F56694">
        <w:rPr>
          <w:sz w:val="28"/>
          <w:szCs w:val="28"/>
        </w:rPr>
        <w:t>/auth/login — login and receive JWT</w:t>
      </w:r>
    </w:p>
    <w:p w14:paraId="3FD97817" w14:textId="4A1D3C65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GET </w:t>
      </w:r>
      <w:r w:rsidR="00625A6E" w:rsidRPr="00625A6E">
        <w:rPr>
          <w:sz w:val="28"/>
          <w:szCs w:val="28"/>
        </w:rPr>
        <w:t>/</w:t>
      </w:r>
      <w:proofErr w:type="spellStart"/>
      <w:r w:rsidR="00625A6E" w:rsidRPr="00625A6E">
        <w:rPr>
          <w:sz w:val="28"/>
          <w:szCs w:val="28"/>
        </w:rPr>
        <w:t>api</w:t>
      </w:r>
      <w:proofErr w:type="spellEnd"/>
      <w:r w:rsidR="00625A6E" w:rsidRPr="00625A6E">
        <w:rPr>
          <w:sz w:val="28"/>
          <w:szCs w:val="28"/>
        </w:rPr>
        <w:t>/</w:t>
      </w:r>
      <w:proofErr w:type="gramStart"/>
      <w:r w:rsidR="00625A6E" w:rsidRPr="00625A6E">
        <w:rPr>
          <w:sz w:val="28"/>
          <w:szCs w:val="28"/>
        </w:rPr>
        <w:t>users/{</w:t>
      </w:r>
      <w:proofErr w:type="gramEnd"/>
      <w:r w:rsidR="00625A6E" w:rsidRPr="00625A6E">
        <w:rPr>
          <w:sz w:val="28"/>
          <w:szCs w:val="28"/>
        </w:rPr>
        <w:t>id}</w:t>
      </w:r>
      <w:r w:rsidR="00625A6E" w:rsidRPr="00625A6E">
        <w:rPr>
          <w:sz w:val="28"/>
          <w:szCs w:val="28"/>
        </w:rPr>
        <w:t xml:space="preserve"> </w:t>
      </w:r>
      <w:r w:rsidRPr="00F56694">
        <w:rPr>
          <w:sz w:val="28"/>
          <w:szCs w:val="28"/>
        </w:rPr>
        <w:t>— get current user info (auth required)</w:t>
      </w:r>
    </w:p>
    <w:p w14:paraId="14E0E805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Validation Rules</w:t>
      </w:r>
    </w:p>
    <w:p w14:paraId="1331BD3E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Email must be unique</w:t>
      </w:r>
    </w:p>
    <w:p w14:paraId="7635BA8D" w14:textId="1612D4E1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Password must meet security requirements</w:t>
      </w:r>
      <w:r w:rsidR="00625A6E">
        <w:rPr>
          <w:sz w:val="28"/>
          <w:szCs w:val="28"/>
        </w:rPr>
        <w:t xml:space="preserve"> - later</w:t>
      </w:r>
    </w:p>
    <w:p w14:paraId="4909A169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Role must be valid </w:t>
      </w:r>
      <w:proofErr w:type="spellStart"/>
      <w:r w:rsidRPr="00F56694">
        <w:rPr>
          <w:sz w:val="28"/>
          <w:szCs w:val="28"/>
        </w:rPr>
        <w:t>enum</w:t>
      </w:r>
      <w:proofErr w:type="spellEnd"/>
      <w:r w:rsidRPr="00F56694">
        <w:rPr>
          <w:sz w:val="28"/>
          <w:szCs w:val="28"/>
        </w:rPr>
        <w:t xml:space="preserve"> value</w:t>
      </w:r>
    </w:p>
    <w:p w14:paraId="11822365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Security</w:t>
      </w:r>
    </w:p>
    <w:p w14:paraId="4894A2E5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Passwords stored as hashes using ASP.NET Identity</w:t>
      </w:r>
    </w:p>
    <w:p w14:paraId="093A16CB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JWT token generated with secret key and expiry</w:t>
      </w:r>
    </w:p>
    <w:p w14:paraId="148916EE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Role claims embedded into JWT</w:t>
      </w:r>
    </w:p>
    <w:p w14:paraId="5E250EC0" w14:textId="77777777" w:rsidR="00F56694" w:rsidRPr="00F56694" w:rsidRDefault="00F56694" w:rsidP="00F56694">
      <w:pPr>
        <w:rPr>
          <w:b/>
          <w:bCs/>
          <w:sz w:val="28"/>
          <w:szCs w:val="28"/>
        </w:rPr>
      </w:pPr>
      <w:r w:rsidRPr="00F56694">
        <w:rPr>
          <w:b/>
          <w:bCs/>
          <w:sz w:val="28"/>
          <w:szCs w:val="28"/>
        </w:rPr>
        <w:t>Architecture and Integration</w:t>
      </w:r>
    </w:p>
    <w:p w14:paraId="4EB3CB18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API project should reference both Application and Infrastructure layers</w:t>
      </w:r>
    </w:p>
    <w:p w14:paraId="62832E69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Application contains business logic and DTOs</w:t>
      </w:r>
    </w:p>
    <w:p w14:paraId="5D98520D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lastRenderedPageBreak/>
        <w:t>- Infrastructure implements database access and user repositories</w:t>
      </w:r>
    </w:p>
    <w:p w14:paraId="3790A9BF" w14:textId="77777777" w:rsidR="00F56694" w:rsidRPr="00F56694" w:rsidRDefault="00F56694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Swagger should be configured in the API for documentation and testing endpoints</w:t>
      </w:r>
    </w:p>
    <w:p w14:paraId="452A07A9" w14:textId="77777777" w:rsidR="00F56694" w:rsidRPr="00F56694" w:rsidRDefault="00F56694" w:rsidP="00F56694">
      <w:pPr>
        <w:rPr>
          <w:sz w:val="28"/>
          <w:szCs w:val="28"/>
        </w:rPr>
      </w:pPr>
    </w:p>
    <w:p w14:paraId="6A41703D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Extensibility</w:t>
      </w:r>
    </w:p>
    <w:p w14:paraId="08A004AF" w14:textId="6E6B54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Add </w:t>
      </w:r>
      <w:proofErr w:type="gramStart"/>
      <w:r w:rsidRPr="00F56694">
        <w:rPr>
          <w:sz w:val="28"/>
          <w:szCs w:val="28"/>
        </w:rPr>
        <w:t>refresh</w:t>
      </w:r>
      <w:proofErr w:type="gramEnd"/>
      <w:r w:rsidRPr="00F56694">
        <w:rPr>
          <w:sz w:val="28"/>
          <w:szCs w:val="28"/>
        </w:rPr>
        <w:t xml:space="preserve"> tokens later</w:t>
      </w:r>
    </w:p>
    <w:p w14:paraId="7DE06E3C" w14:textId="77777777" w:rsidR="00997884" w:rsidRPr="00625A6E" w:rsidRDefault="00000000" w:rsidP="00F56694">
      <w:pPr>
        <w:rPr>
          <w:b/>
          <w:bCs/>
          <w:sz w:val="28"/>
          <w:szCs w:val="28"/>
        </w:rPr>
      </w:pPr>
      <w:r w:rsidRPr="00625A6E">
        <w:rPr>
          <w:b/>
          <w:bCs/>
          <w:sz w:val="28"/>
          <w:szCs w:val="28"/>
        </w:rPr>
        <w:t>Notes</w:t>
      </w:r>
    </w:p>
    <w:p w14:paraId="25F1EAA3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No CQRS used; services directly called from controllers or Razor pages</w:t>
      </w:r>
    </w:p>
    <w:p w14:paraId="4CC325FD" w14:textId="77777777" w:rsidR="00997884" w:rsidRPr="00F56694" w:rsidRDefault="00000000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DTOs are used for input/output in Application layer</w:t>
      </w:r>
    </w:p>
    <w:p w14:paraId="62C08DA3" w14:textId="251167EF" w:rsidR="00B2401D" w:rsidRPr="00F56694" w:rsidRDefault="00B2401D" w:rsidP="00F56694">
      <w:pPr>
        <w:rPr>
          <w:sz w:val="28"/>
          <w:szCs w:val="28"/>
        </w:rPr>
      </w:pPr>
      <w:r w:rsidRPr="00F56694">
        <w:rPr>
          <w:sz w:val="28"/>
          <w:szCs w:val="28"/>
        </w:rPr>
        <w:t>- Enums</w:t>
      </w:r>
      <w:r w:rsidR="002E5C45">
        <w:rPr>
          <w:sz w:val="28"/>
          <w:szCs w:val="28"/>
        </w:rPr>
        <w:t xml:space="preserve">, </w:t>
      </w:r>
      <w:r w:rsidRPr="00F56694">
        <w:rPr>
          <w:sz w:val="28"/>
          <w:szCs w:val="28"/>
        </w:rPr>
        <w:t>entities</w:t>
      </w:r>
      <w:r w:rsidR="002E5C45" w:rsidRPr="002E5C45">
        <w:rPr>
          <w:sz w:val="28"/>
          <w:szCs w:val="28"/>
        </w:rPr>
        <w:t xml:space="preserve"> </w:t>
      </w:r>
      <w:r w:rsidR="002E5C45" w:rsidRPr="00F56694">
        <w:rPr>
          <w:sz w:val="28"/>
          <w:szCs w:val="28"/>
        </w:rPr>
        <w:t>and</w:t>
      </w:r>
      <w:r w:rsidR="002E5C45">
        <w:rPr>
          <w:sz w:val="28"/>
          <w:szCs w:val="28"/>
        </w:rPr>
        <w:t xml:space="preserve"> Repository interfaces</w:t>
      </w:r>
      <w:r w:rsidRPr="00F56694">
        <w:rPr>
          <w:sz w:val="28"/>
          <w:szCs w:val="28"/>
        </w:rPr>
        <w:t xml:space="preserve"> should be stored in </w:t>
      </w:r>
      <w:r w:rsidR="00625A6E">
        <w:rPr>
          <w:sz w:val="28"/>
          <w:szCs w:val="28"/>
        </w:rPr>
        <w:t>Domain</w:t>
      </w:r>
      <w:r w:rsidRPr="00F56694">
        <w:rPr>
          <w:sz w:val="28"/>
          <w:szCs w:val="28"/>
        </w:rPr>
        <w:t xml:space="preserve"> project</w:t>
      </w:r>
    </w:p>
    <w:p w14:paraId="0E8D912F" w14:textId="40B641F3" w:rsidR="00B2401D" w:rsidRDefault="00B2401D">
      <w:pPr>
        <w:rPr>
          <w:sz w:val="28"/>
          <w:szCs w:val="28"/>
        </w:rPr>
      </w:pPr>
      <w:r w:rsidRPr="00F56694">
        <w:rPr>
          <w:sz w:val="28"/>
          <w:szCs w:val="28"/>
        </w:rPr>
        <w:t xml:space="preserve">- </w:t>
      </w:r>
      <w:r w:rsidR="00A9456C" w:rsidRPr="00F56694">
        <w:rPr>
          <w:sz w:val="28"/>
          <w:szCs w:val="28"/>
        </w:rPr>
        <w:t xml:space="preserve">Create mapping class which should contain from </w:t>
      </w:r>
      <w:proofErr w:type="spellStart"/>
      <w:r w:rsidR="00A9456C" w:rsidRPr="00F56694">
        <w:rPr>
          <w:sz w:val="28"/>
          <w:szCs w:val="28"/>
        </w:rPr>
        <w:t>dto</w:t>
      </w:r>
      <w:proofErr w:type="spellEnd"/>
      <w:r w:rsidR="00A9456C" w:rsidRPr="00F56694">
        <w:rPr>
          <w:sz w:val="28"/>
          <w:szCs w:val="28"/>
        </w:rPr>
        <w:t xml:space="preserve"> and to </w:t>
      </w:r>
      <w:proofErr w:type="spellStart"/>
      <w:proofErr w:type="gramStart"/>
      <w:r w:rsidR="00A9456C" w:rsidRPr="00F56694">
        <w:rPr>
          <w:sz w:val="28"/>
          <w:szCs w:val="28"/>
        </w:rPr>
        <w:t>dto</w:t>
      </w:r>
      <w:proofErr w:type="spellEnd"/>
      <w:r w:rsidR="00A9456C" w:rsidRPr="00F56694">
        <w:rPr>
          <w:sz w:val="28"/>
          <w:szCs w:val="28"/>
        </w:rPr>
        <w:t xml:space="preserve"> :</w:t>
      </w:r>
      <w:proofErr w:type="gramEnd"/>
      <w:r w:rsidR="00A9456C" w:rsidRPr="00F56694">
        <w:rPr>
          <w:sz w:val="28"/>
          <w:szCs w:val="28"/>
        </w:rPr>
        <w:t xml:space="preserve"> </w:t>
      </w:r>
      <w:r w:rsidR="00A9456C" w:rsidRPr="00F56694">
        <w:rPr>
          <w:sz w:val="28"/>
          <w:szCs w:val="28"/>
        </w:rPr>
        <w:br/>
      </w:r>
      <w:r w:rsidR="00A9456C">
        <w:rPr>
          <w:noProof/>
        </w:rPr>
        <w:drawing>
          <wp:inline distT="0" distB="0" distL="0" distR="0" wp14:anchorId="499D615C" wp14:editId="10E50F42">
            <wp:extent cx="2463800" cy="2562133"/>
            <wp:effectExtent l="0" t="0" r="0" b="0"/>
            <wp:docPr id="59826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81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2" cy="25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5C5" w14:textId="292B353E" w:rsidR="00625A6E" w:rsidRPr="00625A6E" w:rsidRDefault="00625A6E" w:rsidP="00625A6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25A6E">
        <w:rPr>
          <w:sz w:val="28"/>
          <w:szCs w:val="28"/>
        </w:rPr>
        <w:t xml:space="preserve"> Entity Framework Core should be configured in the API with proper </w:t>
      </w:r>
      <w:proofErr w:type="spellStart"/>
      <w:r w:rsidRPr="00625A6E">
        <w:rPr>
          <w:sz w:val="28"/>
          <w:szCs w:val="28"/>
        </w:rPr>
        <w:t>DbContext</w:t>
      </w:r>
      <w:proofErr w:type="spellEnd"/>
      <w:r w:rsidRPr="00625A6E">
        <w:rPr>
          <w:sz w:val="28"/>
          <w:szCs w:val="28"/>
        </w:rPr>
        <w:t xml:space="preserve"> and connection string.</w:t>
      </w:r>
    </w:p>
    <w:p w14:paraId="44222BDD" w14:textId="7F96F1F0" w:rsidR="00625A6E" w:rsidRDefault="00625A6E" w:rsidP="00625A6E">
      <w:pPr>
        <w:rPr>
          <w:sz w:val="28"/>
          <w:szCs w:val="28"/>
        </w:rPr>
      </w:pPr>
      <w:r w:rsidRPr="00625A6E">
        <w:rPr>
          <w:sz w:val="28"/>
          <w:szCs w:val="28"/>
        </w:rPr>
        <w:t xml:space="preserve">- Dependency Injection should be set up in </w:t>
      </w:r>
      <w:proofErr w:type="spellStart"/>
      <w:r w:rsidRPr="00625A6E">
        <w:rPr>
          <w:sz w:val="28"/>
          <w:szCs w:val="28"/>
        </w:rPr>
        <w:t>Program.cs</w:t>
      </w:r>
      <w:proofErr w:type="spellEnd"/>
      <w:r w:rsidRPr="00625A6E">
        <w:rPr>
          <w:sz w:val="28"/>
          <w:szCs w:val="28"/>
        </w:rPr>
        <w:t xml:space="preserve"> to register services from Application and Infrastructure layers.</w:t>
      </w:r>
    </w:p>
    <w:p w14:paraId="301A0DE5" w14:textId="335CEC34" w:rsidR="002E5C45" w:rsidRDefault="002E5C45" w:rsidP="00625A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For example </w:t>
      </w:r>
      <w:proofErr w:type="spellStart"/>
      <w:r>
        <w:rPr>
          <w:sz w:val="28"/>
          <w:szCs w:val="28"/>
        </w:rPr>
        <w:t>AuthService</w:t>
      </w:r>
      <w:proofErr w:type="spellEnd"/>
      <w:r>
        <w:rPr>
          <w:sz w:val="28"/>
          <w:szCs w:val="28"/>
        </w:rPr>
        <w:t xml:space="preserve"> in Application project should have </w:t>
      </w:r>
      <w:proofErr w:type="spellStart"/>
      <w:r>
        <w:rPr>
          <w:sz w:val="28"/>
          <w:szCs w:val="28"/>
        </w:rPr>
        <w:t>IUserRepository</w:t>
      </w:r>
      <w:proofErr w:type="spellEnd"/>
      <w:r>
        <w:rPr>
          <w:sz w:val="28"/>
          <w:szCs w:val="28"/>
        </w:rPr>
        <w:t xml:space="preserve"> object injected by DI</w:t>
      </w:r>
    </w:p>
    <w:p w14:paraId="56BA5626" w14:textId="6FDE19B8" w:rsidR="002E5C45" w:rsidRPr="00625A6E" w:rsidRDefault="002E5C45" w:rsidP="00625A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8D93D1" wp14:editId="1610C50E">
            <wp:extent cx="3714750" cy="3010065"/>
            <wp:effectExtent l="0" t="0" r="0" b="0"/>
            <wp:docPr id="13998998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9983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91" cy="30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9AD" w14:textId="6DF99C84" w:rsidR="00625A6E" w:rsidRDefault="00625A6E">
      <w:pPr>
        <w:rPr>
          <w:sz w:val="28"/>
          <w:szCs w:val="28"/>
        </w:rPr>
      </w:pPr>
    </w:p>
    <w:sectPr w:rsidR="0062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11774">
    <w:abstractNumId w:val="8"/>
  </w:num>
  <w:num w:numId="2" w16cid:durableId="1447432010">
    <w:abstractNumId w:val="6"/>
  </w:num>
  <w:num w:numId="3" w16cid:durableId="160655984">
    <w:abstractNumId w:val="5"/>
  </w:num>
  <w:num w:numId="4" w16cid:durableId="1368485173">
    <w:abstractNumId w:val="4"/>
  </w:num>
  <w:num w:numId="5" w16cid:durableId="233128734">
    <w:abstractNumId w:val="7"/>
  </w:num>
  <w:num w:numId="6" w16cid:durableId="1021010138">
    <w:abstractNumId w:val="3"/>
  </w:num>
  <w:num w:numId="7" w16cid:durableId="604533854">
    <w:abstractNumId w:val="2"/>
  </w:num>
  <w:num w:numId="8" w16cid:durableId="1161503284">
    <w:abstractNumId w:val="1"/>
  </w:num>
  <w:num w:numId="9" w16cid:durableId="12632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275"/>
    <w:rsid w:val="0015074B"/>
    <w:rsid w:val="0029639D"/>
    <w:rsid w:val="002E5C45"/>
    <w:rsid w:val="00326F90"/>
    <w:rsid w:val="00625A6E"/>
    <w:rsid w:val="00897390"/>
    <w:rsid w:val="00997884"/>
    <w:rsid w:val="00A9456C"/>
    <w:rsid w:val="00AA1D8D"/>
    <w:rsid w:val="00B2401D"/>
    <w:rsid w:val="00B47730"/>
    <w:rsid w:val="00CB0664"/>
    <w:rsid w:val="00F566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7D884"/>
  <w14:defaultImageDpi w14:val="300"/>
  <w15:docId w15:val="{5C2A8F9C-E5BF-4B5A-98DB-94976D1A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Mygaluk</cp:lastModifiedBy>
  <cp:revision>2</cp:revision>
  <dcterms:created xsi:type="dcterms:W3CDTF">2025-07-01T23:02:00Z</dcterms:created>
  <dcterms:modified xsi:type="dcterms:W3CDTF">2025-07-01T23:02:00Z</dcterms:modified>
  <cp:category/>
</cp:coreProperties>
</file>