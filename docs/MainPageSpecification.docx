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E057F" w14:textId="3F813C22" w:rsidR="003132F2" w:rsidRPr="00D10ED4" w:rsidRDefault="00000000">
      <w:pPr>
        <w:pStyle w:val="Heading1"/>
        <w:rPr>
          <w:lang w:val="uk-UA"/>
        </w:rPr>
      </w:pPr>
      <w:r>
        <w:t xml:space="preserve">Технічне </w:t>
      </w:r>
      <w:proofErr w:type="spellStart"/>
      <w:r>
        <w:t>завдання</w:t>
      </w:r>
      <w:proofErr w:type="spellEnd"/>
      <w:r>
        <w:t xml:space="preserve">: </w:t>
      </w:r>
      <w:proofErr w:type="spellStart"/>
      <w:r>
        <w:t>Головна</w:t>
      </w:r>
      <w:proofErr w:type="spellEnd"/>
      <w:r>
        <w:t xml:space="preserve"> </w:t>
      </w:r>
      <w:proofErr w:type="spellStart"/>
      <w:r>
        <w:t>сторінка</w:t>
      </w:r>
      <w:proofErr w:type="spellEnd"/>
      <w:r>
        <w:t xml:space="preserve"> </w:t>
      </w:r>
      <w:proofErr w:type="spellStart"/>
      <w:r>
        <w:t>сайту</w:t>
      </w:r>
      <w:proofErr w:type="spellEnd"/>
    </w:p>
    <w:p w14:paraId="0BA5CDCE" w14:textId="77777777" w:rsidR="003132F2" w:rsidRPr="00D10ED4" w:rsidRDefault="00000000">
      <w:pPr>
        <w:pStyle w:val="Heading2"/>
        <w:rPr>
          <w:lang w:val="uk-UA"/>
        </w:rPr>
      </w:pPr>
      <w:r>
        <w:t>🎯</w:t>
      </w:r>
      <w:r w:rsidRPr="00D10ED4">
        <w:rPr>
          <w:lang w:val="uk-UA"/>
        </w:rPr>
        <w:t xml:space="preserve"> Мета сторінки</w:t>
      </w:r>
    </w:p>
    <w:p w14:paraId="72D50431" w14:textId="5BECA8C2" w:rsidR="003132F2" w:rsidRDefault="00000000">
      <w:r w:rsidRPr="00D10ED4">
        <w:rPr>
          <w:lang w:val="uk-UA"/>
        </w:rPr>
        <w:t xml:space="preserve">Створити сучасну головну сторінку для платформи бадмінтонного клубу з елементами. </w:t>
      </w:r>
      <w:proofErr w:type="spellStart"/>
      <w:r>
        <w:t>Головна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адаптивною</w:t>
      </w:r>
      <w:proofErr w:type="spellEnd"/>
      <w:r>
        <w:t>, зручною для неавторизованих та персоналізованою для авторизованих користувачів, з можливістю фільтрації тренувань прямо на головній сторінці.</w:t>
      </w:r>
    </w:p>
    <w:p w14:paraId="710EBA05" w14:textId="77777777" w:rsidR="003132F2" w:rsidRDefault="00000000">
      <w:pPr>
        <w:pStyle w:val="Heading2"/>
      </w:pPr>
      <w:r>
        <w:t>🔄 UX Flow (гостьовий користувач)</w:t>
      </w:r>
    </w:p>
    <w:p w14:paraId="5D033326" w14:textId="5FFC94A7" w:rsidR="003132F2" w:rsidRDefault="00000000">
      <w:r>
        <w:t xml:space="preserve">1.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бачить</w:t>
      </w:r>
      <w:proofErr w:type="spellEnd"/>
      <w:r>
        <w:t xml:space="preserve"> </w:t>
      </w:r>
      <w:proofErr w:type="spellStart"/>
      <w:r>
        <w:t>хедер</w:t>
      </w:r>
      <w:proofErr w:type="spellEnd"/>
      <w:r>
        <w:t xml:space="preserve">: </w:t>
      </w:r>
      <w:r w:rsidR="00D10ED4">
        <w:rPr>
          <w:lang w:val="uk-UA"/>
        </w:rPr>
        <w:t>Клуби</w:t>
      </w:r>
      <w:r>
        <w:t xml:space="preserve"> | </w:t>
      </w:r>
      <w:proofErr w:type="spellStart"/>
      <w:r>
        <w:t>Розклад</w:t>
      </w:r>
      <w:proofErr w:type="spellEnd"/>
      <w:r>
        <w:t xml:space="preserve"> | </w:t>
      </w:r>
      <w:proofErr w:type="spellStart"/>
      <w:r>
        <w:t>Контакти</w:t>
      </w:r>
      <w:proofErr w:type="spellEnd"/>
      <w:r>
        <w:t xml:space="preserve"> | </w:t>
      </w:r>
      <w:proofErr w:type="spellStart"/>
      <w:r>
        <w:t>Увійти</w:t>
      </w:r>
      <w:proofErr w:type="spellEnd"/>
      <w:r>
        <w:t xml:space="preserve"> | </w:t>
      </w:r>
      <w:proofErr w:type="spellStart"/>
      <w:r>
        <w:t>Зареєструватись</w:t>
      </w:r>
      <w:proofErr w:type="spellEnd"/>
      <w:r>
        <w:t>.</w:t>
      </w:r>
      <w:r>
        <w:br/>
        <w:t>2. Hero-блок із закликом та CTA: `Зареєструватись`, `Переглянути розклад`.</w:t>
      </w:r>
      <w:r>
        <w:br/>
        <w:t>3. Під hero — блок фільтрації тренувань (клуб, рівень, дата, кнопка `Знайти`).</w:t>
      </w:r>
      <w:r>
        <w:br/>
        <w:t>4. Попередній розклад (4–6 найближчих тренувань).</w:t>
      </w:r>
      <w:r>
        <w:br/>
        <w:t xml:space="preserve">5. </w:t>
      </w:r>
      <w:proofErr w:type="spellStart"/>
      <w:r>
        <w:t>Секції</w:t>
      </w:r>
      <w:proofErr w:type="spellEnd"/>
      <w:r>
        <w:t xml:space="preserve">: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клуби</w:t>
      </w:r>
      <w:proofErr w:type="spellEnd"/>
      <w:r>
        <w:t xml:space="preserve">, </w:t>
      </w:r>
      <w:proofErr w:type="spellStart"/>
      <w:r>
        <w:t>формати</w:t>
      </w:r>
      <w:proofErr w:type="spellEnd"/>
      <w:r>
        <w:t xml:space="preserve"> </w:t>
      </w:r>
      <w:proofErr w:type="spellStart"/>
      <w:r>
        <w:t>тренувань</w:t>
      </w:r>
      <w:proofErr w:type="spellEnd"/>
      <w:r>
        <w:t xml:space="preserve">, </w:t>
      </w:r>
      <w:proofErr w:type="spellStart"/>
      <w:proofErr w:type="gramStart"/>
      <w:r>
        <w:t>відгуки</w:t>
      </w:r>
      <w:proofErr w:type="spellEnd"/>
      <w:r w:rsidR="00D10ED4">
        <w:rPr>
          <w:lang w:val="uk-UA"/>
        </w:rPr>
        <w:t>(</w:t>
      </w:r>
      <w:proofErr w:type="gramEnd"/>
      <w:r w:rsidR="00D10ED4">
        <w:rPr>
          <w:lang w:val="uk-UA"/>
        </w:rPr>
        <w:t>може і не треба)</w:t>
      </w:r>
      <w:r>
        <w:t>.</w:t>
      </w:r>
      <w:r>
        <w:br/>
        <w:t>6. Глобальний CTA `Зареєструватись`.</w:t>
      </w:r>
      <w:r>
        <w:br/>
        <w:t>7. Футер із контактами та соцмережами.</w:t>
      </w:r>
    </w:p>
    <w:p w14:paraId="5ECE10D8" w14:textId="77777777" w:rsidR="003132F2" w:rsidRDefault="00000000">
      <w:pPr>
        <w:pStyle w:val="Heading2"/>
      </w:pPr>
      <w:r>
        <w:t>🔄 UX Flow (авторизований користувач)</w:t>
      </w:r>
    </w:p>
    <w:p w14:paraId="226918B8" w14:textId="77777777" w:rsidR="003132F2" w:rsidRDefault="00000000">
      <w:r>
        <w:t>1. Хедер: аватар + меню (Профіль, Мої тренування, Вийти).</w:t>
      </w:r>
      <w:r>
        <w:br/>
        <w:t>2. Hero-блок з кнопками `Мої тренування`, `Перейти в кабінет`.</w:t>
      </w:r>
      <w:r>
        <w:br/>
        <w:t>3. Блок `Мої тренування сьогодні` перед загальним розкладом.</w:t>
      </w:r>
      <w:r>
        <w:br/>
        <w:t>4. Фільтр тренувань показує клуби користувача.</w:t>
      </w:r>
      <w:r>
        <w:br/>
        <w:t>5. Кнопки запису (`Записатись`, `Скасувати`) активні.</w:t>
      </w:r>
    </w:p>
    <w:p w14:paraId="34E6140D" w14:textId="77777777" w:rsidR="003132F2" w:rsidRDefault="00000000">
      <w:pPr>
        <w:pStyle w:val="Heading2"/>
      </w:pPr>
      <w:r>
        <w:t>📦 Блок фільтрації (під hero-секцією)</w:t>
      </w:r>
    </w:p>
    <w:p w14:paraId="799BFBF4" w14:textId="7C10B051" w:rsidR="003132F2" w:rsidRDefault="00000000">
      <w:r>
        <w:t>- **Клуб** — dropdown (якщо більше одного клубу).</w:t>
      </w:r>
      <w:r>
        <w:br/>
        <w:t>- **Рівень** — кнопки (A, B, C, D, M</w:t>
      </w:r>
      <w:r w:rsidR="00D10ED4">
        <w:t>a</w:t>
      </w:r>
      <w:r>
        <w:t>ster).</w:t>
      </w:r>
      <w:r>
        <w:br/>
        <w:t>- **Дата** — міні-календар з підсвіткою кількості тренувань.</w:t>
      </w:r>
      <w:r>
        <w:br/>
        <w:t>- **Кнопка** — `Знайти`.</w:t>
      </w:r>
      <w:r>
        <w:br/>
        <w:t>- На мобільному — collapsible-блок.</w:t>
      </w:r>
    </w:p>
    <w:p w14:paraId="701DB98C" w14:textId="77777777" w:rsidR="003132F2" w:rsidRDefault="00000000">
      <w:pPr>
        <w:pStyle w:val="Heading2"/>
      </w:pPr>
      <w:r>
        <w:t>📁 Блоки головної сторінки</w:t>
      </w:r>
    </w:p>
    <w:p w14:paraId="06CD304B" w14:textId="77777777" w:rsidR="00D10ED4" w:rsidRDefault="00000000">
      <w:pPr>
        <w:rPr>
          <w:lang w:val="uk-UA"/>
        </w:rPr>
      </w:pPr>
      <w:r>
        <w:t>1. Хедер (логотип, меню, CTA).</w:t>
      </w:r>
      <w:r>
        <w:br/>
        <w:t>2. Hero (зображення, гасло, кнопки).</w:t>
      </w:r>
      <w:r>
        <w:br/>
        <w:t>3. Блок фільтрації.</w:t>
      </w:r>
      <w:r>
        <w:br/>
        <w:t>4. Попередній розклад (картки тренувань).</w:t>
      </w:r>
      <w:r>
        <w:br/>
        <w:t>5. Про клуби (з фото, адресами, кнопкою `Детальніше`).</w:t>
      </w:r>
      <w:r>
        <w:br/>
        <w:t>6. Формати та рівні тренувань.</w:t>
      </w:r>
      <w:r>
        <w:br/>
        <w:t>7. Відгуки гравців.</w:t>
      </w:r>
      <w:r>
        <w:br/>
        <w:t xml:space="preserve">8. </w:t>
      </w:r>
      <w:proofErr w:type="spellStart"/>
      <w:r>
        <w:t>Глобальний</w:t>
      </w:r>
      <w:proofErr w:type="spellEnd"/>
      <w:r>
        <w:t xml:space="preserve"> CTA.</w:t>
      </w:r>
    </w:p>
    <w:p w14:paraId="3F641E14" w14:textId="069B0DD2" w:rsidR="003132F2" w:rsidRDefault="00D10ED4">
      <w:r>
        <w:rPr>
          <w:lang w:val="uk-UA"/>
        </w:rPr>
        <w:lastRenderedPageBreak/>
        <w:t>8.1. Можна ще блок новин додати</w:t>
      </w:r>
      <w:r w:rsidR="00000000" w:rsidRPr="00D10ED4">
        <w:rPr>
          <w:lang w:val="uk-UA"/>
        </w:rPr>
        <w:br/>
        <w:t xml:space="preserve">9. </w:t>
      </w:r>
      <w:proofErr w:type="spellStart"/>
      <w:r w:rsidR="00000000">
        <w:t>Футер</w:t>
      </w:r>
      <w:proofErr w:type="spellEnd"/>
      <w:r w:rsidR="00000000">
        <w:t xml:space="preserve"> (</w:t>
      </w:r>
      <w:proofErr w:type="spellStart"/>
      <w:r w:rsidR="00000000">
        <w:t>контакти</w:t>
      </w:r>
      <w:proofErr w:type="spellEnd"/>
      <w:r w:rsidR="00000000">
        <w:t xml:space="preserve">, </w:t>
      </w:r>
      <w:proofErr w:type="spellStart"/>
      <w:r w:rsidR="00000000">
        <w:t>соцмережі</w:t>
      </w:r>
      <w:proofErr w:type="spellEnd"/>
      <w:r w:rsidR="00000000">
        <w:t xml:space="preserve">, </w:t>
      </w:r>
      <w:proofErr w:type="spellStart"/>
      <w:r w:rsidR="00000000">
        <w:t>політика</w:t>
      </w:r>
      <w:proofErr w:type="spellEnd"/>
      <w:r w:rsidR="00000000">
        <w:t>).</w:t>
      </w:r>
    </w:p>
    <w:p w14:paraId="7EE2C698" w14:textId="77777777" w:rsidR="003132F2" w:rsidRDefault="00000000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UX </w:t>
      </w:r>
      <w:proofErr w:type="spellStart"/>
      <w:r>
        <w:t>Правила</w:t>
      </w:r>
      <w:proofErr w:type="spellEnd"/>
    </w:p>
    <w:p w14:paraId="5CE9B38C" w14:textId="259AEFCC" w:rsidR="003132F2" w:rsidRDefault="00000000">
      <w:r>
        <w:t xml:space="preserve">- </w:t>
      </w:r>
      <w:proofErr w:type="spellStart"/>
      <w:r>
        <w:t>Гостьові</w:t>
      </w:r>
      <w:proofErr w:type="spellEnd"/>
      <w:r>
        <w:t xml:space="preserve"> </w:t>
      </w:r>
      <w:r w:rsidR="00D10ED4">
        <w:rPr>
          <w:lang w:val="uk-UA"/>
        </w:rPr>
        <w:t xml:space="preserve">і авторизовані </w:t>
      </w:r>
      <w:proofErr w:type="spellStart"/>
      <w:r>
        <w:t>користувачі</w:t>
      </w:r>
      <w:proofErr w:type="spellEnd"/>
      <w:r>
        <w:t xml:space="preserve"> </w:t>
      </w:r>
      <w:proofErr w:type="spellStart"/>
      <w:r>
        <w:t>бачать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клуби</w:t>
      </w:r>
      <w:proofErr w:type="spellEnd"/>
      <w:r>
        <w:t>.</w:t>
      </w:r>
      <w:r>
        <w:br/>
        <w:t>- Авторизовані бачать свої тренування.</w:t>
      </w:r>
      <w:r>
        <w:br/>
        <w:t>- CTA адаптуються до статусу.</w:t>
      </w:r>
      <w:r>
        <w:br/>
        <w:t>- Клік на тренування доступний усім.</w:t>
      </w:r>
    </w:p>
    <w:p w14:paraId="0C99E54B" w14:textId="77777777" w:rsidR="003132F2" w:rsidRDefault="00000000">
      <w:pPr>
        <w:pStyle w:val="Heading2"/>
      </w:pPr>
      <w:r>
        <w:t>🎨 Стиль і референси</w:t>
      </w:r>
    </w:p>
    <w:p w14:paraId="06FE2326" w14:textId="4E56C45C" w:rsidR="003132F2" w:rsidRPr="006F341D" w:rsidRDefault="00000000">
      <w:r>
        <w:t xml:space="preserve">- </w:t>
      </w:r>
      <w:proofErr w:type="spellStart"/>
      <w:r>
        <w:t>Великі</w:t>
      </w:r>
      <w:proofErr w:type="spellEnd"/>
      <w:r>
        <w:t xml:space="preserve"> CTA.</w:t>
      </w:r>
      <w:r>
        <w:br/>
        <w:t>- Адаптивний grid для карток.</w:t>
      </w:r>
      <w:r>
        <w:br/>
        <w:t>- Простота та повітряність блоків.</w:t>
      </w:r>
      <w:r>
        <w:br/>
        <w:t xml:space="preserve">- </w:t>
      </w:r>
      <w:proofErr w:type="spellStart"/>
      <w:r>
        <w:t>Сучасні</w:t>
      </w:r>
      <w:proofErr w:type="spellEnd"/>
      <w:r>
        <w:t xml:space="preserve"> </w:t>
      </w:r>
      <w:proofErr w:type="spellStart"/>
      <w:r>
        <w:t>шрифти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hover-</w:t>
      </w:r>
      <w:proofErr w:type="spellStart"/>
      <w:r>
        <w:t>ефекти</w:t>
      </w:r>
      <w:proofErr w:type="spellEnd"/>
      <w:r>
        <w:t>.</w:t>
      </w:r>
      <w:r w:rsidR="00D10ED4">
        <w:br/>
      </w:r>
      <w:r w:rsidR="00D10ED4">
        <w:br/>
      </w:r>
      <w:r w:rsidR="00D10ED4">
        <w:rPr>
          <w:lang w:val="uk-UA"/>
        </w:rPr>
        <w:t xml:space="preserve">Для прикладу: </w:t>
      </w:r>
      <w:r w:rsidR="006F341D">
        <w:br/>
      </w:r>
      <w:r w:rsidR="006F341D" w:rsidRPr="006F341D">
        <w:rPr>
          <w:lang w:val="uk-UA"/>
        </w:rPr>
        <w:t>https://lucky-fit.com/</w:t>
      </w:r>
      <w:r w:rsidR="006F341D">
        <w:br/>
      </w:r>
      <w:r w:rsidR="006F341D" w:rsidRPr="006F341D">
        <w:rPr>
          <w:lang w:val="uk-UA"/>
        </w:rPr>
        <w:t>https://mixsport.pro/</w:t>
      </w:r>
      <w:r w:rsidR="00D10ED4">
        <w:rPr>
          <w:lang w:val="uk-UA"/>
        </w:rPr>
        <w:br/>
      </w:r>
      <w:r w:rsidR="00D10ED4" w:rsidRPr="00D10ED4">
        <w:rPr>
          <w:lang w:val="uk-UA"/>
        </w:rPr>
        <w:t>https://smartass.club/en</w:t>
      </w:r>
    </w:p>
    <w:sectPr w:rsidR="003132F2" w:rsidRPr="006F34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547574">
    <w:abstractNumId w:val="8"/>
  </w:num>
  <w:num w:numId="2" w16cid:durableId="1989242863">
    <w:abstractNumId w:val="6"/>
  </w:num>
  <w:num w:numId="3" w16cid:durableId="1345091995">
    <w:abstractNumId w:val="5"/>
  </w:num>
  <w:num w:numId="4" w16cid:durableId="815682455">
    <w:abstractNumId w:val="4"/>
  </w:num>
  <w:num w:numId="5" w16cid:durableId="1693721289">
    <w:abstractNumId w:val="7"/>
  </w:num>
  <w:num w:numId="6" w16cid:durableId="706879894">
    <w:abstractNumId w:val="3"/>
  </w:num>
  <w:num w:numId="7" w16cid:durableId="382023544">
    <w:abstractNumId w:val="2"/>
  </w:num>
  <w:num w:numId="8" w16cid:durableId="1531258152">
    <w:abstractNumId w:val="1"/>
  </w:num>
  <w:num w:numId="9" w16cid:durableId="200149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32F2"/>
    <w:rsid w:val="00326F90"/>
    <w:rsid w:val="00663877"/>
    <w:rsid w:val="006F341D"/>
    <w:rsid w:val="00AA1D8D"/>
    <w:rsid w:val="00AC0D06"/>
    <w:rsid w:val="00B47730"/>
    <w:rsid w:val="00CB0664"/>
    <w:rsid w:val="00D10ED4"/>
    <w:rsid w:val="00EF08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F41BE"/>
  <w14:defaultImageDpi w14:val="300"/>
  <w15:docId w15:val="{4B20F8AB-4321-4EA9-B1A8-B1CA34C6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Mygaluk</cp:lastModifiedBy>
  <cp:revision>2</cp:revision>
  <dcterms:created xsi:type="dcterms:W3CDTF">2025-08-04T21:03:00Z</dcterms:created>
  <dcterms:modified xsi:type="dcterms:W3CDTF">2025-08-04T21:03:00Z</dcterms:modified>
  <cp:category/>
</cp:coreProperties>
</file>