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89289" w14:textId="77777777" w:rsidR="00B1392A" w:rsidRDefault="00000000">
      <w:pPr>
        <w:pStyle w:val="Title"/>
      </w:pPr>
      <w:r>
        <w:t>📘 Специфікація: Тренування</w:t>
      </w:r>
    </w:p>
    <w:p w14:paraId="4FAA6C48" w14:textId="77777777" w:rsidR="00B1392A" w:rsidRDefault="00000000">
      <w:pPr>
        <w:pStyle w:val="Heading1"/>
      </w:pPr>
      <w:r>
        <w:t>1. 🧱 Структура сутності Training</w:t>
      </w:r>
    </w:p>
    <w:p w14:paraId="5808F02E" w14:textId="77777777" w:rsidR="00B1392A" w:rsidRDefault="00000000">
      <w:r>
        <w:br/>
        <w:t>public enum TrainingType</w:t>
      </w:r>
      <w:r>
        <w:br/>
        <w:t>{</w:t>
      </w:r>
      <w:r>
        <w:br/>
        <w:t xml:space="preserve">    Kids = 1,           // Дитяче тренування</w:t>
      </w:r>
      <w:r>
        <w:br/>
        <w:t xml:space="preserve">    Individual = 2,     // Індивідуальне заняття</w:t>
      </w:r>
      <w:r>
        <w:br/>
        <w:t xml:space="preserve">    Educational = 3,    // Навчальне</w:t>
      </w:r>
      <w:r>
        <w:br/>
        <w:t xml:space="preserve">    Group = 4,          // Групове</w:t>
      </w:r>
      <w:r>
        <w:br/>
        <w:t xml:space="preserve">    CourtRental = 5     // Аренда кортів</w:t>
      </w:r>
      <w:r>
        <w:br/>
        <w:t>}</w:t>
      </w:r>
      <w:r>
        <w:br/>
      </w:r>
      <w:r>
        <w:br/>
        <w:t>public enum PlayerLevel</w:t>
      </w:r>
      <w:r>
        <w:br/>
        <w:t>{</w:t>
      </w:r>
      <w:r>
        <w:br/>
        <w:t xml:space="preserve">    D = 1,</w:t>
      </w:r>
      <w:r>
        <w:br/>
        <w:t xml:space="preserve">    C = 2,</w:t>
      </w:r>
      <w:r>
        <w:br/>
        <w:t xml:space="preserve">    B = 3,</w:t>
      </w:r>
      <w:r>
        <w:br/>
        <w:t xml:space="preserve">    A = 4,</w:t>
      </w:r>
      <w:r>
        <w:br/>
        <w:t xml:space="preserve">    Master = 5</w:t>
      </w:r>
      <w:r>
        <w:br/>
        <w:t>}</w:t>
      </w:r>
      <w:r>
        <w:br/>
      </w:r>
      <w:r>
        <w:br/>
        <w:t>public class Training</w:t>
      </w:r>
      <w:r>
        <w:br/>
        <w:t>{</w:t>
      </w:r>
      <w:r>
        <w:br/>
        <w:t xml:space="preserve">    public Guid Id { get; set; }</w:t>
      </w:r>
      <w:r>
        <w:br/>
        <w:t xml:space="preserve">    public Guid ClubId { get; set; }</w:t>
      </w:r>
      <w:r>
        <w:br/>
        <w:t xml:space="preserve">    public Guid? LocationId { get; set; }</w:t>
      </w:r>
      <w:r>
        <w:br/>
        <w:t xml:space="preserve">    public TrainingType Type { get; set; }</w:t>
      </w:r>
      <w:r>
        <w:br/>
        <w:t xml:space="preserve">    public DateTime Date { get; set; }</w:t>
      </w:r>
      <w:r>
        <w:br/>
        <w:t xml:space="preserve">    public TimeSpan StartTime { get; set; }</w:t>
      </w:r>
      <w:r>
        <w:br/>
        <w:t xml:space="preserve">    public TimeSpan EndTime { get; set; }</w:t>
      </w:r>
      <w:r>
        <w:br/>
        <w:t xml:space="preserve">    public bool IsRecurringWeekly { get; set; }</w:t>
      </w:r>
      <w:r>
        <w:br/>
        <w:t xml:space="preserve">    public List&lt;PlayerLevel&gt; AllowedLevels { get; set; } = new();</w:t>
      </w:r>
      <w:r>
        <w:br/>
        <w:t xml:space="preserve">    public int CourtsUsed { get; set; }</w:t>
      </w:r>
      <w:r>
        <w:br/>
        <w:t xml:space="preserve">    public int MaxPlayers { get; set; }</w:t>
      </w:r>
      <w:r>
        <w:br/>
        <w:t xml:space="preserve">    public Guid? TrainerId { get; set; }</w:t>
      </w:r>
      <w:r>
        <w:br/>
        <w:t xml:space="preserve">    public List&lt;TrainingParticipant&gt; Participants { get; set; } = new();</w:t>
      </w:r>
      <w:r>
        <w:br/>
        <w:t xml:space="preserve">    public List&lt;TrainingQueueEntry&gt; Queue { get; set; } = new();</w:t>
      </w:r>
      <w:r>
        <w:br/>
        <w:t>}</w:t>
      </w:r>
      <w:r>
        <w:br/>
      </w:r>
      <w:r>
        <w:br/>
        <w:t>public class TrainingParticipant</w:t>
      </w:r>
      <w:r>
        <w:br/>
      </w:r>
      <w:r>
        <w:lastRenderedPageBreak/>
        <w:t>{</w:t>
      </w:r>
      <w:r>
        <w:br/>
        <w:t xml:space="preserve">    public Guid UserId { get; set; }</w:t>
      </w:r>
      <w:r>
        <w:br/>
        <w:t xml:space="preserve">    public DateTime RegisteredAt { get; set; }</w:t>
      </w:r>
      <w:r>
        <w:br/>
        <w:t>}</w:t>
      </w:r>
      <w:r>
        <w:br/>
      </w:r>
      <w:r>
        <w:br/>
        <w:t>public class TrainingQueueEntry</w:t>
      </w:r>
      <w:r>
        <w:br/>
        <w:t>{</w:t>
      </w:r>
      <w:r>
        <w:br/>
        <w:t xml:space="preserve">    public Guid UserId { get; set; }</w:t>
      </w:r>
      <w:r>
        <w:br/>
        <w:t xml:space="preserve">    public DateTime QueuedAt { get; set; }</w:t>
      </w:r>
      <w:r>
        <w:br/>
        <w:t>}</w:t>
      </w:r>
      <w:r>
        <w:br/>
      </w:r>
    </w:p>
    <w:p w14:paraId="69F2EF5F" w14:textId="77777777" w:rsidR="00B1392A" w:rsidRDefault="00000000">
      <w:pPr>
        <w:pStyle w:val="Heading1"/>
      </w:pPr>
      <w:r>
        <w:t>2. 📡 API методи для тренувань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1392A" w14:paraId="10C87E96" w14:textId="77777777" w:rsidTr="00B13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D60779" w14:textId="77777777" w:rsidR="00B1392A" w:rsidRDefault="00000000">
            <w:r>
              <w:t>Метод</w:t>
            </w:r>
          </w:p>
        </w:tc>
        <w:tc>
          <w:tcPr>
            <w:tcW w:w="4320" w:type="dxa"/>
          </w:tcPr>
          <w:p w14:paraId="58E97F61" w14:textId="77777777" w:rsidR="00B1392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</w:t>
            </w:r>
          </w:p>
        </w:tc>
      </w:tr>
      <w:tr w:rsidR="00B1392A" w14:paraId="7B8425C9" w14:textId="77777777" w:rsidTr="00B13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AD0BDE" w14:textId="77777777" w:rsidR="00B1392A" w:rsidRDefault="00000000">
            <w:r>
              <w:t>GET /api/trainings</w:t>
            </w:r>
          </w:p>
        </w:tc>
        <w:tc>
          <w:tcPr>
            <w:tcW w:w="4320" w:type="dxa"/>
          </w:tcPr>
          <w:p w14:paraId="67AD3982" w14:textId="77777777" w:rsidR="00B139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Отримати список тренувань (фільтр: клуб, дата, тип, рівень)</w:t>
            </w:r>
          </w:p>
        </w:tc>
      </w:tr>
      <w:tr w:rsidR="00B1392A" w14:paraId="43EDA0F5" w14:textId="77777777" w:rsidTr="00B13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AA9000" w14:textId="77777777" w:rsidR="00B1392A" w:rsidRDefault="00000000">
            <w:r>
              <w:t>GET /api/trainings/{id}</w:t>
            </w:r>
          </w:p>
        </w:tc>
        <w:tc>
          <w:tcPr>
            <w:tcW w:w="4320" w:type="dxa"/>
          </w:tcPr>
          <w:p w14:paraId="05630CC5" w14:textId="77777777" w:rsidR="00B1392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Деталі одного тренування</w:t>
            </w:r>
          </w:p>
        </w:tc>
      </w:tr>
      <w:tr w:rsidR="00B1392A" w14:paraId="2EB88D0E" w14:textId="77777777" w:rsidTr="00B13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44A41C" w14:textId="77777777" w:rsidR="00B1392A" w:rsidRDefault="00000000">
            <w:r>
              <w:t>POST /api/trainings</w:t>
            </w:r>
          </w:p>
        </w:tc>
        <w:tc>
          <w:tcPr>
            <w:tcW w:w="4320" w:type="dxa"/>
          </w:tcPr>
          <w:p w14:paraId="7A58761F" w14:textId="77777777" w:rsidR="00B139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Створити нове тренування</w:t>
            </w:r>
          </w:p>
        </w:tc>
      </w:tr>
      <w:tr w:rsidR="00B1392A" w14:paraId="6A0048EB" w14:textId="77777777" w:rsidTr="00B13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082D6C" w14:textId="77777777" w:rsidR="00B1392A" w:rsidRDefault="00000000">
            <w:r>
              <w:t>PUT /api/trainings/{id}</w:t>
            </w:r>
          </w:p>
        </w:tc>
        <w:tc>
          <w:tcPr>
            <w:tcW w:w="4320" w:type="dxa"/>
          </w:tcPr>
          <w:p w14:paraId="49C3722F" w14:textId="77777777" w:rsidR="00B1392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Оновити тренування</w:t>
            </w:r>
          </w:p>
        </w:tc>
      </w:tr>
      <w:tr w:rsidR="00B1392A" w14:paraId="20DA85F4" w14:textId="77777777" w:rsidTr="00B13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FA4307" w14:textId="77777777" w:rsidR="00B1392A" w:rsidRDefault="00000000">
            <w:r>
              <w:t>DELETE /api/trainings/{id}</w:t>
            </w:r>
          </w:p>
        </w:tc>
        <w:tc>
          <w:tcPr>
            <w:tcW w:w="4320" w:type="dxa"/>
          </w:tcPr>
          <w:p w14:paraId="46EA2D59" w14:textId="77777777" w:rsidR="00B139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Видалити тренування</w:t>
            </w:r>
          </w:p>
        </w:tc>
      </w:tr>
      <w:tr w:rsidR="00B1392A" w14:paraId="470ED0E4" w14:textId="77777777" w:rsidTr="00B13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519437" w14:textId="77777777" w:rsidR="00B1392A" w:rsidRDefault="00000000">
            <w:r>
              <w:t>POST /api/trainings/{id}/register</w:t>
            </w:r>
          </w:p>
        </w:tc>
        <w:tc>
          <w:tcPr>
            <w:tcW w:w="4320" w:type="dxa"/>
          </w:tcPr>
          <w:p w14:paraId="26AFF320" w14:textId="77777777" w:rsidR="00B1392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Записати гравця на тренування</w:t>
            </w:r>
          </w:p>
        </w:tc>
      </w:tr>
      <w:tr w:rsidR="00B1392A" w14:paraId="1E96874F" w14:textId="77777777" w:rsidTr="00B13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70927F" w14:textId="77777777" w:rsidR="00B1392A" w:rsidRDefault="00000000">
            <w:r>
              <w:t>POST /api/trainings/{id}/cancel</w:t>
            </w:r>
          </w:p>
        </w:tc>
        <w:tc>
          <w:tcPr>
            <w:tcW w:w="4320" w:type="dxa"/>
          </w:tcPr>
          <w:p w14:paraId="5FB0D98B" w14:textId="77777777" w:rsidR="00B139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Відписати гравця</w:t>
            </w:r>
          </w:p>
        </w:tc>
      </w:tr>
      <w:tr w:rsidR="00B1392A" w14:paraId="7C679706" w14:textId="77777777" w:rsidTr="00B13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D1A510" w14:textId="77777777" w:rsidR="00B1392A" w:rsidRDefault="00000000">
            <w:r>
              <w:t>GET /api/trainings/{id}/participants</w:t>
            </w:r>
          </w:p>
        </w:tc>
        <w:tc>
          <w:tcPr>
            <w:tcW w:w="4320" w:type="dxa"/>
          </w:tcPr>
          <w:p w14:paraId="78B61599" w14:textId="77777777" w:rsidR="00B1392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Список записаних гравців</w:t>
            </w:r>
          </w:p>
        </w:tc>
      </w:tr>
      <w:tr w:rsidR="00B1392A" w14:paraId="207ECD98" w14:textId="77777777" w:rsidTr="00B13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19B88B" w14:textId="77777777" w:rsidR="00B1392A" w:rsidRDefault="00000000">
            <w:r>
              <w:t>GET /api/trainings/{id}/queue</w:t>
            </w:r>
          </w:p>
        </w:tc>
        <w:tc>
          <w:tcPr>
            <w:tcW w:w="4320" w:type="dxa"/>
          </w:tcPr>
          <w:p w14:paraId="4EC96D9C" w14:textId="77777777" w:rsidR="00B139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Черга на тренування</w:t>
            </w:r>
          </w:p>
        </w:tc>
      </w:tr>
      <w:tr w:rsidR="00B1392A" w14:paraId="0251F525" w14:textId="77777777" w:rsidTr="00B13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A2047B" w14:textId="77777777" w:rsidR="00B1392A" w:rsidRDefault="00000000">
            <w:r>
              <w:t>POST /api/trainings/{id}/queue</w:t>
            </w:r>
          </w:p>
        </w:tc>
        <w:tc>
          <w:tcPr>
            <w:tcW w:w="4320" w:type="dxa"/>
          </w:tcPr>
          <w:p w14:paraId="5192A85E" w14:textId="77777777" w:rsidR="00B1392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Додати в чергу</w:t>
            </w:r>
          </w:p>
        </w:tc>
      </w:tr>
      <w:tr w:rsidR="00B1392A" w14:paraId="2FB7EAD7" w14:textId="77777777" w:rsidTr="00B13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363B80" w14:textId="77777777" w:rsidR="00B1392A" w:rsidRDefault="00000000">
            <w:r>
              <w:t>DELETE /api/trainings/{id}/queue</w:t>
            </w:r>
          </w:p>
        </w:tc>
        <w:tc>
          <w:tcPr>
            <w:tcW w:w="4320" w:type="dxa"/>
          </w:tcPr>
          <w:p w14:paraId="449553AD" w14:textId="77777777" w:rsidR="00B139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Вийти з черги</w:t>
            </w:r>
          </w:p>
        </w:tc>
      </w:tr>
    </w:tbl>
    <w:p w14:paraId="3DB90F86" w14:textId="77777777" w:rsidR="00B1392A" w:rsidRDefault="00000000">
      <w:pPr>
        <w:pStyle w:val="Heading1"/>
      </w:pPr>
      <w:r>
        <w:t>3. 📏 Правила для тренувань</w:t>
      </w:r>
    </w:p>
    <w:p w14:paraId="7F956436" w14:textId="77777777" w:rsidR="00B1392A" w:rsidRDefault="00000000">
      <w:pPr>
        <w:pStyle w:val="ListBullet"/>
      </w:pPr>
      <w:r>
        <w:t>🔹 Гравець не може записатися на тренування, якщо його рівень не входить до переліку дозволених рівнів тренування.</w:t>
      </w:r>
    </w:p>
    <w:p w14:paraId="21327856" w14:textId="77777777" w:rsidR="00B1392A" w:rsidRDefault="00000000">
      <w:pPr>
        <w:pStyle w:val="ListBullet"/>
      </w:pPr>
      <w:r>
        <w:t>🔹 Якщо кількість записаних гравців досягла ліміту MaxPlayers — гравець додається в чергу.</w:t>
      </w:r>
    </w:p>
    <w:p w14:paraId="1BA8123E" w14:textId="6130DC80" w:rsidR="00B1392A" w:rsidRDefault="00000000">
      <w:pPr>
        <w:pStyle w:val="ListBullet"/>
      </w:pPr>
      <w:r>
        <w:t>🔹 Гравець може бути записаним лише на одне тренування в один і той самий час</w:t>
      </w:r>
      <w:r w:rsidR="00216227">
        <w:rPr>
          <w:lang w:val="uk-UA"/>
        </w:rPr>
        <w:t>(потім)</w:t>
      </w:r>
      <w:r>
        <w:t>.</w:t>
      </w:r>
    </w:p>
    <w:p w14:paraId="19D08C59" w14:textId="768C5807" w:rsidR="00B1392A" w:rsidRDefault="00000000">
      <w:pPr>
        <w:pStyle w:val="ListBullet"/>
      </w:pPr>
      <w:r>
        <w:t>🔹 Рекурсивне тренування створюється автоматично щотижня в заданий день і час</w:t>
      </w:r>
      <w:r w:rsidR="00216227">
        <w:rPr>
          <w:lang w:val="uk-UA"/>
        </w:rPr>
        <w:t>(потім)</w:t>
      </w:r>
      <w:r>
        <w:t>.</w:t>
      </w:r>
    </w:p>
    <w:p w14:paraId="70A4F22B" w14:textId="77777777" w:rsidR="00B1392A" w:rsidRDefault="00000000">
      <w:pPr>
        <w:pStyle w:val="ListBullet"/>
      </w:pPr>
      <w:r>
        <w:t>🔹 Для типу CourtRental (оренда кортів) — список AllowedLevels може бути порожнім, а TrainerId має бути null.</w:t>
      </w:r>
    </w:p>
    <w:p w14:paraId="02EB5289" w14:textId="0C28CB94" w:rsidR="00B1392A" w:rsidRDefault="00000000">
      <w:pPr>
        <w:pStyle w:val="ListBullet"/>
      </w:pPr>
      <w:r>
        <w:t xml:space="preserve">🔹 Для Individual тренування MaxPlayers = </w:t>
      </w:r>
      <w:r w:rsidR="00216227">
        <w:rPr>
          <w:lang w:val="uk-UA"/>
        </w:rPr>
        <w:t>2</w:t>
      </w:r>
      <w:r>
        <w:t>.</w:t>
      </w:r>
    </w:p>
    <w:p w14:paraId="18CA0F70" w14:textId="77777777" w:rsidR="00B1392A" w:rsidRDefault="00000000">
      <w:pPr>
        <w:pStyle w:val="ListBullet"/>
      </w:pPr>
      <w:r>
        <w:t>🔹 Адміністратор або тренер може редагувати лише свої тренування (або тренування свого клубу).</w:t>
      </w:r>
    </w:p>
    <w:p w14:paraId="1ABF01FA" w14:textId="77777777" w:rsidR="00B1392A" w:rsidRPr="00216227" w:rsidRDefault="00000000">
      <w:pPr>
        <w:pStyle w:val="ListBullet"/>
      </w:pPr>
      <w:r>
        <w:lastRenderedPageBreak/>
        <w:t>🔹 Якщо гравець відмовляється від участі — перший у черзі автоматично додається до списку учасників.</w:t>
      </w:r>
    </w:p>
    <w:p w14:paraId="5AF3AD53" w14:textId="31166BA2" w:rsidR="00216227" w:rsidRPr="00216227" w:rsidRDefault="00216227">
      <w:pPr>
        <w:pStyle w:val="ListBullet"/>
      </w:pPr>
      <w:r>
        <w:rPr>
          <w:lang w:val="uk-UA"/>
        </w:rPr>
        <w:t>Пермішени повинні перевірятись для кожної дії</w:t>
      </w:r>
    </w:p>
    <w:p w14:paraId="67B12F01" w14:textId="577BCC1F" w:rsidR="00216227" w:rsidRPr="00216227" w:rsidRDefault="00216227">
      <w:pPr>
        <w:pStyle w:val="ListBullet"/>
      </w:pPr>
      <w:r>
        <w:rPr>
          <w:lang w:val="uk-UA"/>
        </w:rPr>
        <w:t>Кожна дія повинна бути залогована(потім)</w:t>
      </w:r>
    </w:p>
    <w:p w14:paraId="551D4EB5" w14:textId="749656A2" w:rsidR="00216227" w:rsidRPr="00216227" w:rsidRDefault="00216227">
      <w:pPr>
        <w:pStyle w:val="ListBullet"/>
      </w:pPr>
      <w:r>
        <w:rPr>
          <w:lang w:val="uk-UA"/>
        </w:rPr>
        <w:t xml:space="preserve">Відповіді повинні бути відповідно до РЕСТ апі кращих практик (код сторінки (401, 403, тощо) з уніфікованим </w:t>
      </w:r>
      <w:r>
        <w:t>json-om</w:t>
      </w:r>
      <w:r>
        <w:rPr>
          <w:lang w:val="uk-UA"/>
        </w:rPr>
        <w:t xml:space="preserve">) </w:t>
      </w:r>
    </w:p>
    <w:sectPr w:rsidR="00216227" w:rsidRPr="002162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646505">
    <w:abstractNumId w:val="8"/>
  </w:num>
  <w:num w:numId="2" w16cid:durableId="656878309">
    <w:abstractNumId w:val="6"/>
  </w:num>
  <w:num w:numId="3" w16cid:durableId="1061095304">
    <w:abstractNumId w:val="5"/>
  </w:num>
  <w:num w:numId="4" w16cid:durableId="1883591662">
    <w:abstractNumId w:val="4"/>
  </w:num>
  <w:num w:numId="5" w16cid:durableId="1487435328">
    <w:abstractNumId w:val="7"/>
  </w:num>
  <w:num w:numId="6" w16cid:durableId="1828352945">
    <w:abstractNumId w:val="3"/>
  </w:num>
  <w:num w:numId="7" w16cid:durableId="1109475083">
    <w:abstractNumId w:val="2"/>
  </w:num>
  <w:num w:numId="8" w16cid:durableId="2115588283">
    <w:abstractNumId w:val="1"/>
  </w:num>
  <w:num w:numId="9" w16cid:durableId="4467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227"/>
    <w:rsid w:val="0029639D"/>
    <w:rsid w:val="00326F90"/>
    <w:rsid w:val="00AA1D8D"/>
    <w:rsid w:val="00B1392A"/>
    <w:rsid w:val="00B47730"/>
    <w:rsid w:val="00CB0664"/>
    <w:rsid w:val="00FB07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6CDDB"/>
  <w14:defaultImageDpi w14:val="300"/>
  <w15:docId w15:val="{89983692-282A-44D0-BC1E-651B8DC9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408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Mygaluk</cp:lastModifiedBy>
  <cp:revision>2</cp:revision>
  <dcterms:created xsi:type="dcterms:W3CDTF">2013-12-23T23:15:00Z</dcterms:created>
  <dcterms:modified xsi:type="dcterms:W3CDTF">2025-07-28T18:06:00Z</dcterms:modified>
  <cp:category/>
</cp:coreProperties>
</file>