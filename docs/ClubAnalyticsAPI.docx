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2399" w14:textId="77777777" w:rsidR="007E501F" w:rsidRDefault="00000000">
      <w:pPr>
        <w:pStyle w:val="Title"/>
      </w:pPr>
      <w:r>
        <w:t>API: Аналітика клубу</w:t>
      </w:r>
    </w:p>
    <w:p w14:paraId="44A07B20" w14:textId="77777777" w:rsidR="007E501F" w:rsidRDefault="00000000">
      <w:pPr>
        <w:pStyle w:val="Heading1"/>
      </w:pPr>
      <w:r>
        <w:t>1. /api/clubs/{clubId}/analytics/overview</w:t>
      </w:r>
    </w:p>
    <w:p w14:paraId="5BA04C98" w14:textId="77777777" w:rsidR="007E501F" w:rsidRDefault="00000000">
      <w:r>
        <w:t>Повертає загальну інформацію про активність клубу.</w:t>
      </w:r>
    </w:p>
    <w:p w14:paraId="2FA7587C" w14:textId="77777777" w:rsidR="007E501F" w:rsidRDefault="00000000">
      <w:r>
        <w:t>Приклад відповіді:</w:t>
      </w:r>
    </w:p>
    <w:p w14:paraId="41FA4ACA" w14:textId="77777777" w:rsidR="007E501F" w:rsidRDefault="00000000">
      <w:r>
        <w:br/>
        <w:t>{</w:t>
      </w:r>
      <w:r>
        <w:br/>
        <w:t xml:space="preserve">  "clubId": "123",</w:t>
      </w:r>
      <w:r>
        <w:br/>
        <w:t xml:space="preserve">  "clubName": "Badminton Club Kyiv",</w:t>
      </w:r>
      <w:r>
        <w:br/>
        <w:t xml:space="preserve">  "totalTrainings": 78,</w:t>
      </w:r>
      <w:r>
        <w:br/>
        <w:t xml:space="preserve">  "upcomingTrainings": 12,</w:t>
      </w:r>
      <w:r>
        <w:br/>
        <w:t xml:space="preserve">  "completedTrainings": 60,</w:t>
      </w:r>
      <w:r>
        <w:br/>
        <w:t xml:space="preserve">  "cancelledTrainings": 6,</w:t>
      </w:r>
      <w:r>
        <w:br/>
        <w:t xml:space="preserve">  "uniquePlayers": 147,</w:t>
      </w:r>
      <w:r>
        <w:br/>
        <w:t xml:space="preserve">  "averageAttendance": 8.4,</w:t>
      </w:r>
      <w:r>
        <w:br/>
        <w:t xml:space="preserve">  "mostActivePlayer": {</w:t>
      </w:r>
      <w:r>
        <w:br/>
        <w:t xml:space="preserve">    "id": "p45",</w:t>
      </w:r>
      <w:r>
        <w:br/>
        <w:t xml:space="preserve">    "fullName": "Іван Іваненко",</w:t>
      </w:r>
      <w:r>
        <w:br/>
        <w:t xml:space="preserve">    "attendedTrainings": 33</w:t>
      </w:r>
      <w:r>
        <w:br/>
        <w:t xml:space="preserve">  },</w:t>
      </w:r>
      <w:r>
        <w:br/>
        <w:t xml:space="preserve">  "busiestCourtTimes": [</w:t>
      </w:r>
      <w:r>
        <w:br/>
        <w:t xml:space="preserve">    { "day": "Tuesday", "timeSlot": "18:00–20:00" },</w:t>
      </w:r>
      <w:r>
        <w:br/>
        <w:t xml:space="preserve">    { "day": "Thursday", "timeSlot": "19:00–21:00" }</w:t>
      </w:r>
      <w:r>
        <w:br/>
        <w:t xml:space="preserve">  ],</w:t>
      </w:r>
      <w:r>
        <w:br/>
        <w:t xml:space="preserve">  "weeklyTrend": {</w:t>
      </w:r>
      <w:r>
        <w:br/>
        <w:t xml:space="preserve">    "monday": 4,</w:t>
      </w:r>
      <w:r>
        <w:br/>
        <w:t xml:space="preserve">    "tuesday": 9,</w:t>
      </w:r>
      <w:r>
        <w:br/>
        <w:t xml:space="preserve">    "wednesday": 6,</w:t>
      </w:r>
      <w:r>
        <w:br/>
        <w:t xml:space="preserve">    "thursday": 11,</w:t>
      </w:r>
      <w:r>
        <w:br/>
        <w:t xml:space="preserve">    "friday": 7,</w:t>
      </w:r>
      <w:r>
        <w:br/>
        <w:t xml:space="preserve">    "saturday": 3,</w:t>
      </w:r>
      <w:r>
        <w:br/>
        <w:t xml:space="preserve">    "sunday": 2</w:t>
      </w:r>
      <w:r>
        <w:br/>
        <w:t xml:space="preserve">  }</w:t>
      </w:r>
      <w:r>
        <w:br/>
        <w:t>}</w:t>
      </w:r>
      <w:r>
        <w:br/>
      </w:r>
    </w:p>
    <w:p w14:paraId="3A13F4A2" w14:textId="77777777" w:rsidR="007E501F" w:rsidRDefault="00000000">
      <w:pPr>
        <w:pStyle w:val="Heading1"/>
      </w:pPr>
      <w:r>
        <w:t>2. /api/clubs/{clubId}/analytics/attendance</w:t>
      </w:r>
    </w:p>
    <w:p w14:paraId="2A9CCF1B" w14:textId="77777777" w:rsidR="007E501F" w:rsidRDefault="00000000">
      <w:r>
        <w:t>Повертає інформацію про відвідуваність клубу в розрізі часу.</w:t>
      </w:r>
    </w:p>
    <w:p w14:paraId="5CC219FF" w14:textId="77777777" w:rsidR="007E501F" w:rsidRDefault="00000000">
      <w:r>
        <w:lastRenderedPageBreak/>
        <w:t>Можливі параметри запиту: fromDate, toDate, interval (daily, weekly, monthly)</w:t>
      </w:r>
    </w:p>
    <w:p w14:paraId="1D6C27A7" w14:textId="77777777" w:rsidR="007E501F" w:rsidRDefault="00000000">
      <w:r>
        <w:t>Приклад відповіді (daily):</w:t>
      </w:r>
    </w:p>
    <w:p w14:paraId="5939E73E" w14:textId="77777777" w:rsidR="007E501F" w:rsidRDefault="00000000">
      <w:r>
        <w:br/>
        <w:t>{</w:t>
      </w:r>
      <w:r>
        <w:br/>
        <w:t xml:space="preserve">  "clubId": "123",</w:t>
      </w:r>
      <w:r>
        <w:br/>
        <w:t xml:space="preserve">  "fromDate": "2025-06-24",</w:t>
      </w:r>
      <w:r>
        <w:br/>
        <w:t xml:space="preserve">  "toDate": "2025-07-23",</w:t>
      </w:r>
      <w:r>
        <w:br/>
        <w:t xml:space="preserve">  "interval": "daily",</w:t>
      </w:r>
      <w:r>
        <w:br/>
        <w:t xml:space="preserve">  "data": [</w:t>
      </w:r>
      <w:r>
        <w:br/>
        <w:t xml:space="preserve">    { "date": "2025-06-24", "trainingsCount": 3, "totalPlayers": 22 },</w:t>
      </w:r>
      <w:r>
        <w:br/>
        <w:t xml:space="preserve">    { "date": "2025-06-25", "trainingsCount": 4, "totalPlayers": 26 },</w:t>
      </w:r>
      <w:r>
        <w:br/>
        <w:t xml:space="preserve">    { "date": "2025-06-26", "trainingsCount": 2, "totalPlayers": 12 }</w:t>
      </w:r>
      <w:r>
        <w:br/>
        <w:t xml:space="preserve">  ],</w:t>
      </w:r>
      <w:r>
        <w:br/>
        <w:t xml:space="preserve">  "summary": {</w:t>
      </w:r>
      <w:r>
        <w:br/>
        <w:t xml:space="preserve">    "totalTrainings": 89,</w:t>
      </w:r>
      <w:r>
        <w:br/>
        <w:t xml:space="preserve">    "totalPlayers": 720,</w:t>
      </w:r>
      <w:r>
        <w:br/>
        <w:t xml:space="preserve">    "averagePlayersPerTraining": 8.1</w:t>
      </w:r>
      <w:r>
        <w:br/>
        <w:t xml:space="preserve">  }</w:t>
      </w:r>
      <w:r>
        <w:br/>
        <w:t>}</w:t>
      </w:r>
      <w:r>
        <w:br/>
      </w:r>
    </w:p>
    <w:sectPr w:rsidR="007E5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6987157">
    <w:abstractNumId w:val="8"/>
  </w:num>
  <w:num w:numId="2" w16cid:durableId="2083478636">
    <w:abstractNumId w:val="6"/>
  </w:num>
  <w:num w:numId="3" w16cid:durableId="1099444585">
    <w:abstractNumId w:val="5"/>
  </w:num>
  <w:num w:numId="4" w16cid:durableId="1165903261">
    <w:abstractNumId w:val="4"/>
  </w:num>
  <w:num w:numId="5" w16cid:durableId="1459761672">
    <w:abstractNumId w:val="7"/>
  </w:num>
  <w:num w:numId="6" w16cid:durableId="844321503">
    <w:abstractNumId w:val="3"/>
  </w:num>
  <w:num w:numId="7" w16cid:durableId="142550746">
    <w:abstractNumId w:val="2"/>
  </w:num>
  <w:num w:numId="8" w16cid:durableId="1566064729">
    <w:abstractNumId w:val="1"/>
  </w:num>
  <w:num w:numId="9" w16cid:durableId="171357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CCB"/>
    <w:rsid w:val="0029639D"/>
    <w:rsid w:val="00326F90"/>
    <w:rsid w:val="007E501F"/>
    <w:rsid w:val="00AA1D8D"/>
    <w:rsid w:val="00B47730"/>
    <w:rsid w:val="00CB0664"/>
    <w:rsid w:val="00D13479"/>
    <w:rsid w:val="00F00D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1D33D"/>
  <w14:defaultImageDpi w14:val="300"/>
  <w15:docId w15:val="{1D06CD35-7EDB-47CB-BE81-AC4E1811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2025-07-24T20:28:00Z</dcterms:created>
  <dcterms:modified xsi:type="dcterms:W3CDTF">2025-07-24T20:28:00Z</dcterms:modified>
  <cp:category/>
</cp:coreProperties>
</file>