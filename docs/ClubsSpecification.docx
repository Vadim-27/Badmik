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091A0" w14:textId="77777777" w:rsidR="001D3858" w:rsidRDefault="00000000">
      <w:pPr>
        <w:pStyle w:val="Heading1"/>
      </w:pPr>
      <w:r>
        <w:t>Технічне завдання: Сторінка клубів</w:t>
      </w:r>
    </w:p>
    <w:p w14:paraId="166F6AFA" w14:textId="77777777" w:rsidR="001D3858" w:rsidRDefault="00000000">
      <w:pPr>
        <w:pStyle w:val="Heading2"/>
      </w:pPr>
      <w:r>
        <w:t>🎯 Мета сторінки</w:t>
      </w:r>
    </w:p>
    <w:p w14:paraId="4B67AB5D" w14:textId="77777777" w:rsidR="001D3858" w:rsidRPr="00DE4E26" w:rsidRDefault="00000000">
      <w:pPr>
        <w:rPr>
          <w:lang w:val="uk-UA"/>
        </w:rPr>
      </w:pPr>
      <w:r>
        <w:t xml:space="preserve">Надати користувачам зручний інтерфейс для перегляду всіх доступних клубів, з можливістю швидкого ознайомлення та переходу до </w:t>
      </w:r>
      <w:proofErr w:type="spellStart"/>
      <w:r>
        <w:t>розкладу</w:t>
      </w:r>
      <w:proofErr w:type="spellEnd"/>
      <w:r>
        <w:t xml:space="preserve"> </w:t>
      </w:r>
      <w:proofErr w:type="spellStart"/>
      <w:r>
        <w:t>тренувань</w:t>
      </w:r>
      <w:proofErr w:type="spellEnd"/>
      <w:r>
        <w:t xml:space="preserve"> </w:t>
      </w:r>
      <w:proofErr w:type="spellStart"/>
      <w:r>
        <w:t>конкретного</w:t>
      </w:r>
      <w:proofErr w:type="spellEnd"/>
      <w:r>
        <w:t xml:space="preserve"> </w:t>
      </w:r>
      <w:proofErr w:type="spellStart"/>
      <w:r>
        <w:t>клубу</w:t>
      </w:r>
      <w:proofErr w:type="spellEnd"/>
      <w:r>
        <w:t>.</w:t>
      </w:r>
    </w:p>
    <w:p w14:paraId="6325D9E6" w14:textId="77777777" w:rsidR="001D3858" w:rsidRPr="00DE4E26" w:rsidRDefault="00000000">
      <w:pPr>
        <w:pStyle w:val="Heading2"/>
        <w:rPr>
          <w:lang w:val="uk-UA"/>
        </w:rPr>
      </w:pPr>
      <w:r>
        <w:t>📦</w:t>
      </w:r>
      <w:r w:rsidRPr="00DE4E26">
        <w:rPr>
          <w:lang w:val="uk-UA"/>
        </w:rPr>
        <w:t xml:space="preserve"> Основні блоки сторінки</w:t>
      </w:r>
    </w:p>
    <w:p w14:paraId="3E253D3F" w14:textId="40185C7E" w:rsidR="001D3858" w:rsidRPr="00DE4E26" w:rsidRDefault="00000000">
      <w:pPr>
        <w:rPr>
          <w:lang w:val="uk-UA"/>
        </w:rPr>
      </w:pPr>
      <w:r w:rsidRPr="00DE4E26">
        <w:rPr>
          <w:lang w:val="uk-UA"/>
        </w:rPr>
        <w:t>1. **Хедер:** Меню, логотип, авторизація.</w:t>
      </w:r>
      <w:r w:rsidRPr="00DE4E26">
        <w:rPr>
          <w:lang w:val="uk-UA"/>
        </w:rPr>
        <w:br/>
        <w:t>2. **Заголовок сторінки:** "Наші клуби" або "Обери свій клуб".</w:t>
      </w:r>
      <w:r w:rsidRPr="00DE4E26">
        <w:rPr>
          <w:lang w:val="uk-UA"/>
        </w:rPr>
        <w:br/>
        <w:t>3. **Блок фільтрації (опційно):**</w:t>
      </w:r>
      <w:r w:rsidRPr="00DE4E26">
        <w:rPr>
          <w:lang w:val="uk-UA"/>
        </w:rPr>
        <w:br/>
        <w:t xml:space="preserve">   - Місто / регіон (</w:t>
      </w:r>
      <w:r>
        <w:t>dropdown</w:t>
      </w:r>
      <w:r w:rsidRPr="00DE4E26">
        <w:rPr>
          <w:lang w:val="uk-UA"/>
        </w:rPr>
        <w:t xml:space="preserve"> або кнопки)</w:t>
      </w:r>
      <w:r w:rsidRPr="00DE4E26">
        <w:rPr>
          <w:lang w:val="uk-UA"/>
        </w:rPr>
        <w:br/>
        <w:t>4. **Список клубів (грід або плитки):**</w:t>
      </w:r>
      <w:r w:rsidRPr="00DE4E26">
        <w:rPr>
          <w:lang w:val="uk-UA"/>
        </w:rPr>
        <w:br/>
        <w:t xml:space="preserve">   - Назва клубу</w:t>
      </w:r>
      <w:r w:rsidRPr="00DE4E26">
        <w:rPr>
          <w:lang w:val="uk-UA"/>
        </w:rPr>
        <w:br/>
        <w:t xml:space="preserve">   - Фото / обкладинка</w:t>
      </w:r>
      <w:r w:rsidRPr="00DE4E26">
        <w:rPr>
          <w:lang w:val="uk-UA"/>
        </w:rPr>
        <w:br/>
        <w:t xml:space="preserve">   - Адреса</w:t>
      </w:r>
      <w:r w:rsidRPr="00DE4E26">
        <w:rPr>
          <w:lang w:val="uk-UA"/>
        </w:rPr>
        <w:br/>
        <w:t xml:space="preserve">   - Кількість кортів</w:t>
      </w:r>
      <w:r w:rsidRPr="00DE4E26">
        <w:rPr>
          <w:lang w:val="uk-UA"/>
        </w:rPr>
        <w:br/>
        <w:t xml:space="preserve">   - Кнопка `Переглянути` або `Детальніше`</w:t>
      </w:r>
      <w:r w:rsidRPr="00DE4E26">
        <w:rPr>
          <w:lang w:val="uk-UA"/>
        </w:rPr>
        <w:br/>
        <w:t xml:space="preserve">   - (опційно) короткий опис</w:t>
      </w:r>
      <w:r w:rsidRPr="00DE4E26">
        <w:rPr>
          <w:lang w:val="uk-UA"/>
        </w:rPr>
        <w:br/>
      </w:r>
      <w:r w:rsidRPr="00DE4E26">
        <w:rPr>
          <w:lang w:val="uk-UA"/>
        </w:rPr>
        <w:br/>
        <w:t>6. **Футер:** Контакти, соцмережі, посилання.</w:t>
      </w:r>
    </w:p>
    <w:p w14:paraId="35AB7AEB" w14:textId="77777777" w:rsidR="001D3858" w:rsidRPr="00DE4E26" w:rsidRDefault="00000000">
      <w:pPr>
        <w:pStyle w:val="Heading2"/>
        <w:rPr>
          <w:lang w:val="uk-UA"/>
        </w:rPr>
      </w:pPr>
      <w:r>
        <w:t>🔄</w:t>
      </w:r>
      <w:r w:rsidRPr="00DE4E26">
        <w:rPr>
          <w:lang w:val="uk-UA"/>
        </w:rPr>
        <w:t xml:space="preserve"> </w:t>
      </w:r>
      <w:r>
        <w:t>UX</w:t>
      </w:r>
      <w:r w:rsidRPr="00DE4E26">
        <w:rPr>
          <w:lang w:val="uk-UA"/>
        </w:rPr>
        <w:t xml:space="preserve"> логіка</w:t>
      </w:r>
    </w:p>
    <w:p w14:paraId="0E976BD5" w14:textId="3ACA927D" w:rsidR="001D3858" w:rsidRPr="00DE4E26" w:rsidRDefault="00000000">
      <w:pPr>
        <w:rPr>
          <w:lang w:val="uk-UA"/>
        </w:rPr>
      </w:pPr>
      <w:r w:rsidRPr="00DE4E26">
        <w:rPr>
          <w:lang w:val="uk-UA"/>
        </w:rPr>
        <w:t>- Користувачі бачать усі клуби, незалежно від авторизації.</w:t>
      </w:r>
      <w:r w:rsidRPr="00DE4E26">
        <w:rPr>
          <w:lang w:val="uk-UA"/>
        </w:rPr>
        <w:br/>
        <w:t>- Клік по картці клубу веде на сторінку конкретного клубу (де розклад, опис, адреса тощо).</w:t>
      </w:r>
      <w:r w:rsidRPr="00DE4E26">
        <w:rPr>
          <w:lang w:val="uk-UA"/>
        </w:rPr>
        <w:br/>
        <w:t>- У картках клубів можуть бути бейджі (новий, топ, тощо).</w:t>
      </w:r>
      <w:r w:rsidRPr="00DE4E26">
        <w:rPr>
          <w:lang w:val="uk-UA"/>
        </w:rPr>
        <w:br/>
        <w:t>- Якщо користувач авторизований — збереження улюбленого клубу (може знадобитись у майбутньому).</w:t>
      </w:r>
    </w:p>
    <w:p w14:paraId="6210716A" w14:textId="77777777" w:rsidR="001D3858" w:rsidRPr="00DE4E26" w:rsidRDefault="00000000">
      <w:pPr>
        <w:pStyle w:val="Heading2"/>
        <w:rPr>
          <w:lang w:val="uk-UA"/>
        </w:rPr>
      </w:pPr>
      <w:r>
        <w:t>📱</w:t>
      </w:r>
      <w:r w:rsidRPr="00DE4E26">
        <w:rPr>
          <w:lang w:val="uk-UA"/>
        </w:rPr>
        <w:t xml:space="preserve"> Адаптивність</w:t>
      </w:r>
    </w:p>
    <w:p w14:paraId="2BDBE1B3" w14:textId="77777777" w:rsidR="001D3858" w:rsidRPr="00DE4E26" w:rsidRDefault="00000000">
      <w:pPr>
        <w:rPr>
          <w:lang w:val="uk-UA"/>
        </w:rPr>
      </w:pPr>
      <w:r w:rsidRPr="00DE4E26">
        <w:rPr>
          <w:lang w:val="uk-UA"/>
        </w:rPr>
        <w:t>- Картки клубів — одна в рядок на мобільному, 2-3 в ряд на десктопі.</w:t>
      </w:r>
      <w:r w:rsidRPr="00DE4E26">
        <w:rPr>
          <w:lang w:val="uk-UA"/>
        </w:rPr>
        <w:br/>
        <w:t xml:space="preserve">- Список скролиться, кнопки </w:t>
      </w:r>
      <w:r>
        <w:t>CTA</w:t>
      </w:r>
      <w:r w:rsidRPr="00DE4E26">
        <w:rPr>
          <w:lang w:val="uk-UA"/>
        </w:rPr>
        <w:t xml:space="preserve"> завжди доступні.</w:t>
      </w:r>
      <w:r w:rsidRPr="00DE4E26">
        <w:rPr>
          <w:lang w:val="uk-UA"/>
        </w:rPr>
        <w:br/>
        <w:t>- Кнопка 'Знайти клуб' фіксована або дублюється внизу.</w:t>
      </w:r>
    </w:p>
    <w:p w14:paraId="2D6E62F9" w14:textId="77777777" w:rsidR="001D3858" w:rsidRPr="00DE4E26" w:rsidRDefault="00000000">
      <w:pPr>
        <w:pStyle w:val="Heading2"/>
        <w:rPr>
          <w:lang w:val="uk-UA"/>
        </w:rPr>
      </w:pPr>
      <w:r>
        <w:t>🎨</w:t>
      </w:r>
      <w:r w:rsidRPr="00DE4E26">
        <w:rPr>
          <w:lang w:val="uk-UA"/>
        </w:rPr>
        <w:t xml:space="preserve"> Стиль</w:t>
      </w:r>
    </w:p>
    <w:p w14:paraId="7ED7C737" w14:textId="77777777" w:rsidR="001D3858" w:rsidRPr="00DE4E26" w:rsidRDefault="00000000">
      <w:pPr>
        <w:rPr>
          <w:lang w:val="uk-UA"/>
        </w:rPr>
      </w:pPr>
      <w:r w:rsidRPr="00DE4E26">
        <w:rPr>
          <w:lang w:val="uk-UA"/>
        </w:rPr>
        <w:t xml:space="preserve">- Візуально подібно до сторінки філій у </w:t>
      </w:r>
      <w:proofErr w:type="spellStart"/>
      <w:r>
        <w:t>luckyfit</w:t>
      </w:r>
      <w:proofErr w:type="spellEnd"/>
      <w:r w:rsidRPr="00DE4E26">
        <w:rPr>
          <w:lang w:val="uk-UA"/>
        </w:rPr>
        <w:t xml:space="preserve"> або розділу клубів на </w:t>
      </w:r>
      <w:proofErr w:type="spellStart"/>
      <w:r>
        <w:t>mixsport</w:t>
      </w:r>
      <w:proofErr w:type="spellEnd"/>
      <w:r w:rsidRPr="00DE4E26">
        <w:rPr>
          <w:lang w:val="uk-UA"/>
        </w:rPr>
        <w:t>.</w:t>
      </w:r>
      <w:r w:rsidRPr="00DE4E26">
        <w:rPr>
          <w:lang w:val="uk-UA"/>
        </w:rPr>
        <w:br/>
        <w:t>- Фото — ключовий елемент, текст — мінімум.</w:t>
      </w:r>
      <w:r w:rsidRPr="00DE4E26">
        <w:rPr>
          <w:lang w:val="uk-UA"/>
        </w:rPr>
        <w:br/>
        <w:t>- Кнопки з іконками, дружні до мобільних пристроїв.</w:t>
      </w:r>
    </w:p>
    <w:sectPr w:rsidR="001D3858" w:rsidRPr="00DE4E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0398923">
    <w:abstractNumId w:val="8"/>
  </w:num>
  <w:num w:numId="2" w16cid:durableId="1145505838">
    <w:abstractNumId w:val="6"/>
  </w:num>
  <w:num w:numId="3" w16cid:durableId="1092898848">
    <w:abstractNumId w:val="5"/>
  </w:num>
  <w:num w:numId="4" w16cid:durableId="2054648767">
    <w:abstractNumId w:val="4"/>
  </w:num>
  <w:num w:numId="5" w16cid:durableId="1289778409">
    <w:abstractNumId w:val="7"/>
  </w:num>
  <w:num w:numId="6" w16cid:durableId="353580253">
    <w:abstractNumId w:val="3"/>
  </w:num>
  <w:num w:numId="7" w16cid:durableId="2003121754">
    <w:abstractNumId w:val="2"/>
  </w:num>
  <w:num w:numId="8" w16cid:durableId="1717116609">
    <w:abstractNumId w:val="1"/>
  </w:num>
  <w:num w:numId="9" w16cid:durableId="7845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858"/>
    <w:rsid w:val="0029639D"/>
    <w:rsid w:val="00326F90"/>
    <w:rsid w:val="00AA1D8D"/>
    <w:rsid w:val="00B158A3"/>
    <w:rsid w:val="00B47730"/>
    <w:rsid w:val="00CB0664"/>
    <w:rsid w:val="00DE4E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D5E07"/>
  <w14:defaultImageDpi w14:val="300"/>
  <w15:docId w15:val="{87E92186-639A-46E5-AAD7-856EBEEB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189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Mygaluk</cp:lastModifiedBy>
  <cp:revision>2</cp:revision>
  <dcterms:created xsi:type="dcterms:W3CDTF">2013-12-23T23:15:00Z</dcterms:created>
  <dcterms:modified xsi:type="dcterms:W3CDTF">2025-08-05T10:26:00Z</dcterms:modified>
  <cp:category/>
</cp:coreProperties>
</file>