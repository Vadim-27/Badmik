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6A572" w14:textId="77777777" w:rsidR="008C66CE" w:rsidRDefault="00000000">
      <w:pPr>
        <w:pStyle w:val="Heading1"/>
      </w:pPr>
      <w:r>
        <w:t>Технічне завдання: Сторінка тренування (детальна)</w:t>
      </w:r>
    </w:p>
    <w:p w14:paraId="57E5D563" w14:textId="77777777" w:rsidR="008C66CE" w:rsidRDefault="00000000">
      <w:r>
        <w:t>📍 Адреса: /training/{id}</w:t>
      </w:r>
    </w:p>
    <w:p w14:paraId="2738220A" w14:textId="77777777" w:rsidR="008C66CE" w:rsidRDefault="00000000">
      <w:pPr>
        <w:pStyle w:val="Heading2"/>
      </w:pPr>
      <w:r>
        <w:t>🔝 Рядок статусу (Breadcrumbs):</w:t>
      </w:r>
    </w:p>
    <w:p w14:paraId="2F7EA2C4" w14:textId="77777777" w:rsidR="008C66CE" w:rsidRDefault="00000000">
      <w:r>
        <w:t>Служить для орієнтації користувача на сторінці.</w:t>
      </w:r>
      <w:r>
        <w:br/>
      </w:r>
      <w:r>
        <w:br/>
        <w:t>Формат:</w:t>
      </w:r>
      <w:r>
        <w:br/>
        <w:t>- Якщо доступ до кількох клубів: 🏠 Головна &gt; Клуби &gt; [Назва клубу] &gt; Тренування &gt; [Назва тренування]</w:t>
      </w:r>
      <w:r>
        <w:br/>
        <w:t>- Якщо лише один клуб: 🏠 Головна &gt; Тренування &gt; [Назва тренування]</w:t>
      </w:r>
      <w:r>
        <w:br/>
      </w:r>
      <w:r>
        <w:br/>
        <w:t>Клуб ховається автоматично, якщо в користувача лише один клуб.</w:t>
      </w:r>
    </w:p>
    <w:p w14:paraId="2836F778" w14:textId="77777777" w:rsidR="008C66CE" w:rsidRDefault="00000000">
      <w:r>
        <w:t>🎯 Мета сторінки:</w:t>
      </w:r>
    </w:p>
    <w:p w14:paraId="5FC08E42" w14:textId="77777777" w:rsidR="008C66CE" w:rsidRDefault="00000000">
      <w:r>
        <w:t>- Показати гравцю повну інформацію про тренування</w:t>
      </w:r>
      <w:r>
        <w:br/>
        <w:t>- Дозволити записатися, скасувати запис або стати в чергу</w:t>
      </w:r>
      <w:r>
        <w:br/>
        <w:t>- Показати склад учасників</w:t>
      </w:r>
      <w:r>
        <w:br/>
        <w:t>- Після завершення — дати можливість залишити відгук</w:t>
      </w:r>
    </w:p>
    <w:p w14:paraId="791E67BE" w14:textId="77777777" w:rsidR="008C66CE" w:rsidRDefault="00000000">
      <w:pPr>
        <w:pStyle w:val="Heading2"/>
      </w:pPr>
      <w:r>
        <w:t>🔷 Основні блоки сторінки</w:t>
      </w:r>
    </w:p>
    <w:p w14:paraId="1E7EE833" w14:textId="77777777" w:rsidR="008C66CE" w:rsidRDefault="00000000">
      <w:pPr>
        <w:pStyle w:val="Heading3"/>
      </w:pPr>
      <w:r>
        <w:t>1. Заголовок</w:t>
      </w:r>
    </w:p>
    <w:p w14:paraId="059EAFE4" w14:textId="77777777" w:rsidR="008C66CE" w:rsidRDefault="00000000">
      <w:r>
        <w:t>Назва тренування (наприклад: “Тренування для рівня B”)</w:t>
      </w:r>
    </w:p>
    <w:p w14:paraId="33CE7C9E" w14:textId="77777777" w:rsidR="008C66CE" w:rsidRDefault="00000000">
      <w:r>
        <w:t>Підзаголовок: дата, час, клуб</w:t>
      </w:r>
    </w:p>
    <w:p w14:paraId="138F9B7C" w14:textId="77777777" w:rsidR="008C66CE" w:rsidRDefault="00000000">
      <w:pPr>
        <w:pStyle w:val="Heading3"/>
      </w:pPr>
      <w:r>
        <w:t>2. Блок “Основна інформація” (інфо-карточка)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C66CE" w14:paraId="05143A1A" w14:textId="77777777">
        <w:tc>
          <w:tcPr>
            <w:tcW w:w="4320" w:type="dxa"/>
          </w:tcPr>
          <w:p w14:paraId="074C8E9C" w14:textId="77777777" w:rsidR="008C66CE" w:rsidRDefault="00000000">
            <w:r>
              <w:t>Поле</w:t>
            </w:r>
          </w:p>
        </w:tc>
        <w:tc>
          <w:tcPr>
            <w:tcW w:w="4320" w:type="dxa"/>
          </w:tcPr>
          <w:p w14:paraId="1F07B0BE" w14:textId="77777777" w:rsidR="008C66CE" w:rsidRDefault="00000000">
            <w:r>
              <w:t>Значення-приклад</w:t>
            </w:r>
          </w:p>
        </w:tc>
      </w:tr>
      <w:tr w:rsidR="008C66CE" w14:paraId="3A158A32" w14:textId="77777777">
        <w:tc>
          <w:tcPr>
            <w:tcW w:w="4320" w:type="dxa"/>
          </w:tcPr>
          <w:p w14:paraId="74059916" w14:textId="77777777" w:rsidR="008C66CE" w:rsidRDefault="00000000">
            <w:r>
              <w:t>📅 Дата</w:t>
            </w:r>
          </w:p>
        </w:tc>
        <w:tc>
          <w:tcPr>
            <w:tcW w:w="4320" w:type="dxa"/>
          </w:tcPr>
          <w:p w14:paraId="15CED030" w14:textId="77777777" w:rsidR="008C66CE" w:rsidRDefault="00000000">
            <w:r>
              <w:t>12.08.2025</w:t>
            </w:r>
          </w:p>
        </w:tc>
      </w:tr>
      <w:tr w:rsidR="008C66CE" w14:paraId="39764DC2" w14:textId="77777777">
        <w:tc>
          <w:tcPr>
            <w:tcW w:w="4320" w:type="dxa"/>
          </w:tcPr>
          <w:p w14:paraId="676361F3" w14:textId="77777777" w:rsidR="008C66CE" w:rsidRDefault="00000000">
            <w:r>
              <w:t>🕒 Час</w:t>
            </w:r>
          </w:p>
        </w:tc>
        <w:tc>
          <w:tcPr>
            <w:tcW w:w="4320" w:type="dxa"/>
          </w:tcPr>
          <w:p w14:paraId="6AB1938C" w14:textId="77777777" w:rsidR="008C66CE" w:rsidRDefault="00000000">
            <w:r>
              <w:t>18:00 – 20:00</w:t>
            </w:r>
          </w:p>
        </w:tc>
      </w:tr>
      <w:tr w:rsidR="008C66CE" w14:paraId="0780BEF7" w14:textId="77777777">
        <w:tc>
          <w:tcPr>
            <w:tcW w:w="4320" w:type="dxa"/>
          </w:tcPr>
          <w:p w14:paraId="0A91D489" w14:textId="77777777" w:rsidR="008C66CE" w:rsidRDefault="00000000">
            <w:r>
              <w:t>📍 Клуб</w:t>
            </w:r>
          </w:p>
        </w:tc>
        <w:tc>
          <w:tcPr>
            <w:tcW w:w="4320" w:type="dxa"/>
          </w:tcPr>
          <w:p w14:paraId="17934312" w14:textId="77777777" w:rsidR="008C66CE" w:rsidRDefault="00000000">
            <w:r>
              <w:t>Badminton Club Kyiv</w:t>
            </w:r>
          </w:p>
        </w:tc>
      </w:tr>
      <w:tr w:rsidR="008C66CE" w14:paraId="5F683206" w14:textId="77777777">
        <w:tc>
          <w:tcPr>
            <w:tcW w:w="4320" w:type="dxa"/>
          </w:tcPr>
          <w:p w14:paraId="712AD0C3" w14:textId="77777777" w:rsidR="008C66CE" w:rsidRDefault="00000000">
            <w:r>
              <w:t>🧑‍🏫 Тренер</w:t>
            </w:r>
          </w:p>
        </w:tc>
        <w:tc>
          <w:tcPr>
            <w:tcW w:w="4320" w:type="dxa"/>
          </w:tcPr>
          <w:p w14:paraId="1297AA2D" w14:textId="77777777" w:rsidR="008C66CE" w:rsidRDefault="00000000">
            <w:r>
              <w:t>Ім'я тренера (або “без тренера”)</w:t>
            </w:r>
          </w:p>
        </w:tc>
      </w:tr>
      <w:tr w:rsidR="008C66CE" w14:paraId="677491DA" w14:textId="77777777">
        <w:tc>
          <w:tcPr>
            <w:tcW w:w="4320" w:type="dxa"/>
          </w:tcPr>
          <w:p w14:paraId="3B53FA6E" w14:textId="77777777" w:rsidR="008C66CE" w:rsidRDefault="00000000">
            <w:r>
              <w:t>🏓 Кількість кортів</w:t>
            </w:r>
          </w:p>
        </w:tc>
        <w:tc>
          <w:tcPr>
            <w:tcW w:w="4320" w:type="dxa"/>
          </w:tcPr>
          <w:p w14:paraId="1FBB172B" w14:textId="77777777" w:rsidR="008C66CE" w:rsidRDefault="00000000">
            <w:r>
              <w:t>2 з 5 (береться з налаштувань клубу)</w:t>
            </w:r>
          </w:p>
        </w:tc>
      </w:tr>
      <w:tr w:rsidR="008C66CE" w14:paraId="2DC8844C" w14:textId="77777777">
        <w:tc>
          <w:tcPr>
            <w:tcW w:w="4320" w:type="dxa"/>
          </w:tcPr>
          <w:p w14:paraId="7E0C521A" w14:textId="77777777" w:rsidR="008C66CE" w:rsidRDefault="00000000">
            <w:r>
              <w:t>👥 Кількість гравців</w:t>
            </w:r>
          </w:p>
        </w:tc>
        <w:tc>
          <w:tcPr>
            <w:tcW w:w="4320" w:type="dxa"/>
          </w:tcPr>
          <w:p w14:paraId="39B69D97" w14:textId="77777777" w:rsidR="008C66CE" w:rsidRDefault="00000000">
            <w:r>
              <w:t>8 з 12</w:t>
            </w:r>
          </w:p>
        </w:tc>
      </w:tr>
      <w:tr w:rsidR="008C66CE" w14:paraId="60135FB3" w14:textId="77777777">
        <w:tc>
          <w:tcPr>
            <w:tcW w:w="4320" w:type="dxa"/>
          </w:tcPr>
          <w:p w14:paraId="0088144E" w14:textId="77777777" w:rsidR="008C66CE" w:rsidRDefault="00000000">
            <w:r>
              <w:t>📶 Рівень</w:t>
            </w:r>
          </w:p>
        </w:tc>
        <w:tc>
          <w:tcPr>
            <w:tcW w:w="4320" w:type="dxa"/>
          </w:tcPr>
          <w:p w14:paraId="7F7FACC1" w14:textId="77777777" w:rsidR="008C66CE" w:rsidRDefault="00000000">
            <w:r>
              <w:t>B, C</w:t>
            </w:r>
          </w:p>
        </w:tc>
      </w:tr>
      <w:tr w:rsidR="008C66CE" w14:paraId="01E43908" w14:textId="77777777">
        <w:tc>
          <w:tcPr>
            <w:tcW w:w="4320" w:type="dxa"/>
          </w:tcPr>
          <w:p w14:paraId="624B3782" w14:textId="77777777" w:rsidR="008C66CE" w:rsidRDefault="00000000">
            <w:r>
              <w:t>📝 Тип</w:t>
            </w:r>
          </w:p>
        </w:tc>
        <w:tc>
          <w:tcPr>
            <w:tcW w:w="4320" w:type="dxa"/>
          </w:tcPr>
          <w:p w14:paraId="7A9D5C20" w14:textId="77777777" w:rsidR="008C66CE" w:rsidRDefault="00000000">
            <w:r>
              <w:t>Групове / Індивідуальне / Навчальне / Оренда</w:t>
            </w:r>
          </w:p>
        </w:tc>
      </w:tr>
      <w:tr w:rsidR="008C66CE" w14:paraId="420776E1" w14:textId="77777777">
        <w:tc>
          <w:tcPr>
            <w:tcW w:w="4320" w:type="dxa"/>
          </w:tcPr>
          <w:p w14:paraId="2B6C8FB2" w14:textId="77777777" w:rsidR="008C66CE" w:rsidRDefault="00000000">
            <w:r>
              <w:t>💬 Опис</w:t>
            </w:r>
          </w:p>
        </w:tc>
        <w:tc>
          <w:tcPr>
            <w:tcW w:w="4320" w:type="dxa"/>
          </w:tcPr>
          <w:p w14:paraId="7ED16472" w14:textId="77777777" w:rsidR="008C66CE" w:rsidRDefault="00000000">
            <w:r>
              <w:t>Фокус на швидкість і контроль</w:t>
            </w:r>
          </w:p>
        </w:tc>
      </w:tr>
    </w:tbl>
    <w:p w14:paraId="33686D2E" w14:textId="77777777" w:rsidR="008C66CE" w:rsidRDefault="00000000">
      <w:pPr>
        <w:pStyle w:val="Heading3"/>
      </w:pPr>
      <w:r>
        <w:t>3. Кнопки дій</w:t>
      </w:r>
    </w:p>
    <w:p w14:paraId="48315693" w14:textId="77777777" w:rsidR="008C66CE" w:rsidRDefault="00000000">
      <w:r>
        <w:t>- Не записаний: Записатись, Додати в календар, Поширити</w:t>
      </w:r>
      <w:r>
        <w:br/>
        <w:t>- Група повна: Встати в чергу, Додати в календар, Поширити</w:t>
      </w:r>
      <w:r>
        <w:br/>
      </w:r>
      <w:r>
        <w:lastRenderedPageBreak/>
        <w:t>- Записаний: Скасувати запис, Додати в календар, Поширити</w:t>
      </w:r>
      <w:r>
        <w:br/>
        <w:t>- Після тренування: Залишити відгук, Поширити</w:t>
      </w:r>
    </w:p>
    <w:p w14:paraId="27D32F94" w14:textId="77777777" w:rsidR="008C66CE" w:rsidRDefault="00000000">
      <w:pPr>
        <w:pStyle w:val="Heading3"/>
      </w:pPr>
      <w:r>
        <w:t>4. Учасники тренування</w:t>
      </w:r>
    </w:p>
    <w:p w14:paraId="6BD50300" w14:textId="77777777" w:rsidR="008C66CE" w:rsidRDefault="00000000">
      <w:r>
        <w:t>- Відображення у вигляді списку/плитки: ПІБ, аватар, рівень, клуб (опціонально), кнопка → Профіль</w:t>
      </w:r>
      <w:r>
        <w:br/>
        <w:t>- Черга: Список гравців у черзі з індикатором місця</w:t>
      </w:r>
    </w:p>
    <w:p w14:paraId="65E106B7" w14:textId="77777777" w:rsidR="008C66CE" w:rsidRDefault="00000000">
      <w:pPr>
        <w:pStyle w:val="Heading3"/>
      </w:pPr>
      <w:r>
        <w:t>5. Сповіщення / нагадування</w:t>
      </w:r>
    </w:p>
    <w:p w14:paraId="04CB9418" w14:textId="77777777" w:rsidR="008C66CE" w:rsidRDefault="00000000">
      <w:r>
        <w:t>- Якщо користувач записаний:</w:t>
      </w:r>
      <w:r>
        <w:br/>
        <w:t xml:space="preserve">  ✅ Ви записані на тренування</w:t>
      </w:r>
      <w:r>
        <w:br/>
        <w:t xml:space="preserve">  ⏰ Нагадування буде надіслано за 2 години до початку</w:t>
      </w:r>
    </w:p>
    <w:p w14:paraId="10FD08A1" w14:textId="77777777" w:rsidR="008C66CE" w:rsidRDefault="00000000">
      <w:pPr>
        <w:pStyle w:val="Heading3"/>
      </w:pPr>
      <w:r>
        <w:t>6. Відгуки</w:t>
      </w:r>
    </w:p>
    <w:p w14:paraId="5640CCE6" w14:textId="77777777" w:rsidR="008C66CE" w:rsidRDefault="00000000">
      <w:r>
        <w:t>Форма: Коментар, зірочки (1–5), кнопка: Надіслати відгук</w:t>
      </w:r>
    </w:p>
    <w:p w14:paraId="0F01672E" w14:textId="77777777" w:rsidR="008C66CE" w:rsidRDefault="00000000">
      <w:pPr>
        <w:pStyle w:val="Heading2"/>
      </w:pPr>
      <w:r>
        <w:t>🎨 UI/UX вимоги</w:t>
      </w:r>
    </w:p>
    <w:p w14:paraId="43DFF819" w14:textId="5CD55F45" w:rsidR="008C66CE" w:rsidRDefault="00000000">
      <w:r>
        <w:t xml:space="preserve">-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компонентів</w:t>
      </w:r>
      <w:proofErr w:type="spellEnd"/>
      <w:r>
        <w:t xml:space="preserve"> </w:t>
      </w:r>
      <w:r w:rsidR="00AE1424">
        <w:t>Tailwind</w:t>
      </w:r>
      <w:r>
        <w:br/>
        <w:t xml:space="preserve">- </w:t>
      </w:r>
      <w:proofErr w:type="spellStart"/>
      <w:r>
        <w:t>Кольорове</w:t>
      </w:r>
      <w:proofErr w:type="spellEnd"/>
      <w:r>
        <w:t xml:space="preserve"> </w:t>
      </w:r>
      <w:proofErr w:type="spellStart"/>
      <w:r>
        <w:t>маркування</w:t>
      </w:r>
      <w:proofErr w:type="spellEnd"/>
      <w:r>
        <w:t xml:space="preserve"> </w:t>
      </w:r>
      <w:proofErr w:type="spellStart"/>
      <w:r>
        <w:t>статусів</w:t>
      </w:r>
      <w:proofErr w:type="spellEnd"/>
      <w:r>
        <w:t xml:space="preserve"> (</w:t>
      </w:r>
      <w:proofErr w:type="spellStart"/>
      <w:r>
        <w:t>зелений</w:t>
      </w:r>
      <w:proofErr w:type="spellEnd"/>
      <w:r>
        <w:t xml:space="preserve"> — </w:t>
      </w:r>
      <w:proofErr w:type="spellStart"/>
      <w:r>
        <w:t>доступно</w:t>
      </w:r>
      <w:proofErr w:type="spellEnd"/>
      <w:r>
        <w:t xml:space="preserve">, </w:t>
      </w:r>
      <w:r w:rsidR="00DF73BC">
        <w:rPr>
          <w:lang w:val="uk-UA"/>
        </w:rPr>
        <w:t>жовтий</w:t>
      </w:r>
      <w:r>
        <w:t xml:space="preserve"> — </w:t>
      </w:r>
      <w:r w:rsidR="00DF73BC">
        <w:t>(</w:t>
      </w:r>
      <w:r w:rsidR="00DF73BC">
        <w:rPr>
          <w:lang w:val="uk-UA"/>
        </w:rPr>
        <w:t>70-</w:t>
      </w:r>
      <w:proofErr w:type="gramStart"/>
      <w:r w:rsidR="00DF73BC">
        <w:rPr>
          <w:lang w:val="uk-UA"/>
        </w:rPr>
        <w:t>100</w:t>
      </w:r>
      <w:r w:rsidR="00DF73BC">
        <w:t>)%</w:t>
      </w:r>
      <w:proofErr w:type="gramEnd"/>
      <w:r>
        <w:t xml:space="preserve">, </w:t>
      </w:r>
      <w:proofErr w:type="spellStart"/>
      <w:r>
        <w:t>червоний</w:t>
      </w:r>
      <w:proofErr w:type="spellEnd"/>
      <w:r>
        <w:t xml:space="preserve"> — </w:t>
      </w:r>
      <w:r w:rsidR="00DF73BC">
        <w:rPr>
          <w:lang w:val="uk-UA"/>
        </w:rPr>
        <w:t>повний</w:t>
      </w:r>
      <w:r>
        <w:t>)</w:t>
      </w:r>
      <w:r>
        <w:br/>
        <w:t xml:space="preserve">- </w:t>
      </w:r>
      <w:proofErr w:type="spellStart"/>
      <w:r>
        <w:t>Кнопки</w:t>
      </w:r>
      <w:proofErr w:type="spellEnd"/>
      <w:r>
        <w:t xml:space="preserve"> CTA — </w:t>
      </w:r>
      <w:proofErr w:type="spellStart"/>
      <w:r>
        <w:t>великі</w:t>
      </w:r>
      <w:proofErr w:type="spellEnd"/>
      <w:r>
        <w:t xml:space="preserve">, </w:t>
      </w:r>
      <w:proofErr w:type="spellStart"/>
      <w:r>
        <w:t>читабельні</w:t>
      </w:r>
      <w:proofErr w:type="spellEnd"/>
      <w:r>
        <w:br/>
        <w:t xml:space="preserve">- </w:t>
      </w:r>
      <w:proofErr w:type="spellStart"/>
      <w:r>
        <w:t>Відступи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блоками</w:t>
      </w:r>
      <w:proofErr w:type="spellEnd"/>
      <w:r>
        <w:t xml:space="preserve"> — </w:t>
      </w:r>
      <w:proofErr w:type="spellStart"/>
      <w:r>
        <w:t>мінімум</w:t>
      </w:r>
      <w:proofErr w:type="spellEnd"/>
      <w:r>
        <w:t xml:space="preserve"> 24px</w:t>
      </w:r>
    </w:p>
    <w:p w14:paraId="023DAD41" w14:textId="77777777" w:rsidR="008C66CE" w:rsidRDefault="00000000">
      <w:pPr>
        <w:pStyle w:val="Heading2"/>
      </w:pPr>
      <w:r>
        <w:t>📱 Адаптивність</w:t>
      </w:r>
    </w:p>
    <w:p w14:paraId="132C45BF" w14:textId="324C3C9D" w:rsidR="008C66CE" w:rsidRDefault="00000000">
      <w:r>
        <w:t xml:space="preserve">- Desktop (≥1024px): </w:t>
      </w:r>
      <w:proofErr w:type="spellStart"/>
      <w:r>
        <w:t>два</w:t>
      </w:r>
      <w:proofErr w:type="spellEnd"/>
      <w:r>
        <w:t xml:space="preserve"> </w:t>
      </w:r>
      <w:proofErr w:type="spellStart"/>
      <w:r>
        <w:t>стовпці</w:t>
      </w:r>
      <w:proofErr w:type="spellEnd"/>
      <w:r>
        <w:t xml:space="preserve">: </w:t>
      </w:r>
      <w:proofErr w:type="spellStart"/>
      <w:r>
        <w:t>зліва</w:t>
      </w:r>
      <w:proofErr w:type="spellEnd"/>
      <w:r>
        <w:t xml:space="preserve"> </w:t>
      </w:r>
      <w:proofErr w:type="spellStart"/>
      <w:r>
        <w:t>інфо</w:t>
      </w:r>
      <w:proofErr w:type="spellEnd"/>
      <w:r>
        <w:t xml:space="preserve">, </w:t>
      </w:r>
      <w:proofErr w:type="spellStart"/>
      <w:r>
        <w:t>справа</w:t>
      </w:r>
      <w:proofErr w:type="spellEnd"/>
      <w:r>
        <w:t xml:space="preserve"> — </w:t>
      </w:r>
      <w:proofErr w:type="spellStart"/>
      <w:r>
        <w:t>учасники</w:t>
      </w:r>
      <w:proofErr w:type="spellEnd"/>
      <w:r w:rsidR="00DF73BC">
        <w:rPr>
          <w:lang w:val="uk-UA"/>
        </w:rPr>
        <w:t xml:space="preserve"> (або кожен блок внизу іншого)</w:t>
      </w:r>
      <w:r>
        <w:br/>
        <w:t xml:space="preserve">- Tablet/Mobile (≤768px): </w:t>
      </w:r>
      <w:proofErr w:type="spellStart"/>
      <w:r>
        <w:t>усе</w:t>
      </w:r>
      <w:proofErr w:type="spellEnd"/>
      <w:r>
        <w:t xml:space="preserve"> в </w:t>
      </w:r>
      <w:proofErr w:type="spellStart"/>
      <w:r>
        <w:t>одну</w:t>
      </w:r>
      <w:proofErr w:type="spellEnd"/>
      <w:r>
        <w:t xml:space="preserve"> </w:t>
      </w:r>
      <w:proofErr w:type="spellStart"/>
      <w:r>
        <w:t>колонку</w:t>
      </w:r>
      <w:proofErr w:type="spellEnd"/>
      <w:r>
        <w:t xml:space="preserve">, </w:t>
      </w:r>
      <w:proofErr w:type="spellStart"/>
      <w:r>
        <w:t>кнопки</w:t>
      </w:r>
      <w:proofErr w:type="spellEnd"/>
      <w:r>
        <w:t xml:space="preserve"> </w:t>
      </w:r>
      <w:proofErr w:type="spellStart"/>
      <w:r>
        <w:t>знизу</w:t>
      </w:r>
      <w:proofErr w:type="spellEnd"/>
      <w:r>
        <w:t xml:space="preserve"> </w:t>
      </w:r>
      <w:proofErr w:type="spellStart"/>
      <w:r>
        <w:t>закріплено</w:t>
      </w:r>
      <w:proofErr w:type="spellEnd"/>
    </w:p>
    <w:p w14:paraId="247C6D88" w14:textId="77777777" w:rsidR="008C66CE" w:rsidRDefault="00000000">
      <w:pPr>
        <w:pStyle w:val="Heading2"/>
      </w:pPr>
      <w:r>
        <w:t>🧪 Валідації та логіка</w:t>
      </w:r>
    </w:p>
    <w:p w14:paraId="5482CD47" w14:textId="77777777" w:rsidR="008C66CE" w:rsidRDefault="00000000">
      <w:pPr>
        <w:rPr>
          <w:lang w:val="uk-UA"/>
        </w:rPr>
      </w:pPr>
      <w:r>
        <w:t>- Не можна записатись, якщо гравець уже є в черзі чи основному списку</w:t>
      </w:r>
      <w:r>
        <w:br/>
        <w:t>- Якщо максимальна кількість гравців досягнута → показати кнопку “Встати в чергу”</w:t>
      </w:r>
      <w:r>
        <w:br/>
        <w:t>- Якщо тренування завершене — блок дій приховується, показується історія</w:t>
      </w:r>
      <w:r>
        <w:br/>
        <w:t xml:space="preserve">- Кількість кортів повинна бути в межах: 1 ≤ X ≤ </w:t>
      </w:r>
      <w:proofErr w:type="spellStart"/>
      <w:r>
        <w:t>MaxCourts</w:t>
      </w:r>
      <w:proofErr w:type="spellEnd"/>
      <w:r>
        <w:t xml:space="preserve"> </w:t>
      </w:r>
      <w:proofErr w:type="spellStart"/>
      <w:r>
        <w:t>клубу</w:t>
      </w:r>
      <w:proofErr w:type="spellEnd"/>
    </w:p>
    <w:p w14:paraId="686A836F" w14:textId="5F9EA009" w:rsidR="00DF73BC" w:rsidRDefault="00DF73BC">
      <w:pPr>
        <w:rPr>
          <w:lang w:val="uk-UA"/>
        </w:rPr>
      </w:pPr>
      <w:r>
        <w:rPr>
          <w:lang w:val="uk-UA"/>
        </w:rPr>
        <w:t>- Гравець не може записатись, якщо його рівень не відповідає тренуванню(показувати тултіп, з описом чому він не може записатись)</w:t>
      </w:r>
    </w:p>
    <w:p w14:paraId="1F25D4EB" w14:textId="2B436ACA" w:rsidR="00DF73BC" w:rsidRPr="00DF73BC" w:rsidRDefault="00DF73BC">
      <w:pPr>
        <w:rPr>
          <w:lang w:val="uk-UA"/>
        </w:rPr>
      </w:pPr>
      <w:r>
        <w:rPr>
          <w:lang w:val="uk-UA"/>
        </w:rPr>
        <w:t>Гравець не може відписатись якщо залишилось менше ніж 6 годин(значення з сеттінгів)</w:t>
      </w:r>
    </w:p>
    <w:sectPr w:rsidR="00DF73BC" w:rsidRPr="00DF73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3939644">
    <w:abstractNumId w:val="8"/>
  </w:num>
  <w:num w:numId="2" w16cid:durableId="928469351">
    <w:abstractNumId w:val="6"/>
  </w:num>
  <w:num w:numId="3" w16cid:durableId="303390622">
    <w:abstractNumId w:val="5"/>
  </w:num>
  <w:num w:numId="4" w16cid:durableId="2012757967">
    <w:abstractNumId w:val="4"/>
  </w:num>
  <w:num w:numId="5" w16cid:durableId="191771719">
    <w:abstractNumId w:val="7"/>
  </w:num>
  <w:num w:numId="6" w16cid:durableId="1068070327">
    <w:abstractNumId w:val="3"/>
  </w:num>
  <w:num w:numId="7" w16cid:durableId="1280642269">
    <w:abstractNumId w:val="2"/>
  </w:num>
  <w:num w:numId="8" w16cid:durableId="1802765411">
    <w:abstractNumId w:val="1"/>
  </w:num>
  <w:num w:numId="9" w16cid:durableId="622688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C66CE"/>
    <w:rsid w:val="009C570B"/>
    <w:rsid w:val="00AA1D8D"/>
    <w:rsid w:val="00AE1424"/>
    <w:rsid w:val="00B47730"/>
    <w:rsid w:val="00CB0664"/>
    <w:rsid w:val="00DF73B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7AB1D0"/>
  <w14:defaultImageDpi w14:val="300"/>
  <w15:docId w15:val="{114C3D8D-D8C2-4F6D-8773-6A84D2095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372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Roman Mygaluk</cp:lastModifiedBy>
  <cp:revision>3</cp:revision>
  <dcterms:created xsi:type="dcterms:W3CDTF">2013-12-23T23:15:00Z</dcterms:created>
  <dcterms:modified xsi:type="dcterms:W3CDTF">2025-08-01T14:08:00Z</dcterms:modified>
  <cp:category/>
</cp:coreProperties>
</file>