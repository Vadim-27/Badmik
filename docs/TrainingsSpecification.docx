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Технічне завдання: Сторінка всіх тренувань (у стилі Smartass)</w:t>
      </w:r>
    </w:p>
    <w:p>
      <w:pPr>
        <w:pStyle w:val="Heading2"/>
      </w:pPr>
      <w:r>
        <w:t>🎯 Мета</w:t>
      </w:r>
    </w:p>
    <w:p>
      <w:r>
        <w:t>Надати користувачам зручний розклад тренувань на тиждень у вигляді горизонтального списку днів та карток тренувань під ними.</w:t>
      </w:r>
    </w:p>
    <w:p>
      <w:pPr>
        <w:pStyle w:val="Heading2"/>
      </w:pPr>
      <w:r>
        <w:t>1. Горизонтальна навігація по днях</w:t>
      </w:r>
    </w:p>
    <w:p>
      <w:r>
        <w:t>- Показуються 7 днів (сьогодні + наступні/попередні)</w:t>
        <w:br/>
        <w:t>- Кнопки `&lt;` і `&gt;` для прокрутки тижнів</w:t>
        <w:br/>
        <w:t>- Кожен день виглядає як кнопка: `СБ 3`, `НД 4`, `ПН 5` тощо</w:t>
        <w:br/>
        <w:t>- Активний день виділений кольором</w:t>
        <w:br/>
        <w:t>- Під кожною датою відображається кількість тренувань (кружечок або цифра)</w:t>
        <w:br/>
        <w:t>- При кліку — підтягується список тренувань на обраний день</w:t>
      </w:r>
    </w:p>
    <w:p>
      <w:pPr>
        <w:pStyle w:val="Heading2"/>
      </w:pPr>
      <w:r>
        <w:t>2. Фільтри</w:t>
      </w:r>
    </w:p>
    <w:p>
      <w:r>
        <w:t>- 📍 Клуб — Dropdown (показується, якщо кілька клубів)</w:t>
        <w:br/>
        <w:t>- 🏸 Тип — чекбокси (групове, індивідуальне, навчальне, оренда)</w:t>
        <w:br/>
        <w:t>- 🎯 Рівень — кнопки (A / B / C / D / Meister)</w:t>
        <w:br/>
        <w:t>- 🔘 Кнопки: `Скинути фільтри`, `Сьогодні`</w:t>
      </w:r>
    </w:p>
    <w:p>
      <w:pPr>
        <w:pStyle w:val="Heading2"/>
      </w:pPr>
      <w:r>
        <w:t>3. Картки тренувань</w:t>
      </w:r>
    </w:p>
    <w:p>
      <w:r>
        <w:t>- Назва тренування</w:t>
        <w:br/>
        <w:t>- Час: 18:00 – 20:00</w:t>
        <w:br/>
        <w:t>- Тип</w:t>
        <w:br/>
        <w:t>- Рівень</w:t>
        <w:br/>
        <w:t>- Кількість гравців: 8 з 12</w:t>
        <w:br/>
        <w:t>- Кількість кортів: 2 з 5</w:t>
        <w:br/>
        <w:t>- Кнопки дій:</w:t>
        <w:br/>
        <w:t xml:space="preserve">  - Якщо тренування доступне: `Записатись`</w:t>
        <w:br/>
        <w:t xml:space="preserve">  - Якщо повна група: `Встати в чергу`</w:t>
        <w:br/>
        <w:t xml:space="preserve">  - Якщо записаний: `Скасувати запис`</w:t>
        <w:br/>
        <w:t xml:space="preserve">  - Якщо минуле: кнопки відсутні, але карточка клікабельна</w:t>
      </w:r>
    </w:p>
    <w:p>
      <w:pPr>
        <w:pStyle w:val="Heading2"/>
      </w:pPr>
      <w:r>
        <w:t>4. UI/UX вимоги</w:t>
      </w:r>
    </w:p>
    <w:p>
      <w:r>
        <w:t>- Горизонтальний скрол днів (swipeable на мобільному)</w:t>
        <w:br/>
        <w:t>- Картки тренувань у 3-колонковому гріді (десктоп), 2 (планшет), 1 (мобільний)</w:t>
        <w:br/>
        <w:t>- Адаптивна верстка</w:t>
        <w:br/>
        <w:t>- Sticky-фільтри зверху</w:t>
        <w:br/>
        <w:t>- При наведенні на картку — підсвітка, при кліку — перехід на сторінку тренування</w:t>
      </w:r>
    </w:p>
    <w:p>
      <w:pPr>
        <w:pStyle w:val="Heading2"/>
      </w:pPr>
      <w:r>
        <w:t>5. Логіка</w:t>
      </w:r>
    </w:p>
    <w:p>
      <w:r>
        <w:t>- За замовчуванням обрана сьогоднішня дата</w:t>
        <w:br/>
        <w:t>- При зміні дня — оновлюється список тренувань</w:t>
        <w:br/>
        <w:t>- Якщо немає тренувань у день — повідомлення: “Немає тренувань на обраний день”</w:t>
        <w:br/>
        <w:t>- Всі фільтри працюють незалежно</w:t>
        <w:br/>
        <w:t>- Кількість тренувань у кожен день видно заздалегідь у верхній навігації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