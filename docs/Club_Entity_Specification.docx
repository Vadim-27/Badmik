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16D2E" w14:textId="77777777" w:rsidR="004479C8" w:rsidRDefault="00000000">
      <w:pPr>
        <w:pStyle w:val="Heading1"/>
      </w:pPr>
      <w:r>
        <w:t>📘 Специфікація: Сутність Club</w:t>
      </w:r>
    </w:p>
    <w:p w14:paraId="35E682C9" w14:textId="77777777" w:rsidR="004479C8" w:rsidRDefault="00000000">
      <w:pPr>
        <w:pStyle w:val="Heading2"/>
      </w:pPr>
      <w:r>
        <w:t>🔹 Сутність: Club</w:t>
      </w:r>
    </w:p>
    <w:p w14:paraId="67343A59" w14:textId="77777777" w:rsidR="004479C8" w:rsidRDefault="00000000">
      <w:r>
        <w:t>Представляє організацію (бадмінтонний клуб), що має головну адресу, кількість кортів, графік роботи та користувачів з ролями.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479C8" w14:paraId="7382BD51" w14:textId="77777777">
        <w:tc>
          <w:tcPr>
            <w:tcW w:w="2160" w:type="dxa"/>
          </w:tcPr>
          <w:p w14:paraId="59AF66A9" w14:textId="77777777" w:rsidR="004479C8" w:rsidRDefault="00000000">
            <w:r>
              <w:t>Поле</w:t>
            </w:r>
          </w:p>
        </w:tc>
        <w:tc>
          <w:tcPr>
            <w:tcW w:w="2160" w:type="dxa"/>
          </w:tcPr>
          <w:p w14:paraId="390244AD" w14:textId="77777777" w:rsidR="004479C8" w:rsidRDefault="00000000">
            <w:r>
              <w:t>Тип</w:t>
            </w:r>
          </w:p>
        </w:tc>
        <w:tc>
          <w:tcPr>
            <w:tcW w:w="2160" w:type="dxa"/>
          </w:tcPr>
          <w:p w14:paraId="27116E2D" w14:textId="77777777" w:rsidR="004479C8" w:rsidRDefault="00000000">
            <w:r>
              <w:t>Обов’язкове</w:t>
            </w:r>
          </w:p>
        </w:tc>
        <w:tc>
          <w:tcPr>
            <w:tcW w:w="2160" w:type="dxa"/>
          </w:tcPr>
          <w:p w14:paraId="62BC7934" w14:textId="77777777" w:rsidR="004479C8" w:rsidRDefault="00000000">
            <w:r>
              <w:t>Опис</w:t>
            </w:r>
          </w:p>
        </w:tc>
      </w:tr>
      <w:tr w:rsidR="004479C8" w14:paraId="759479C7" w14:textId="77777777">
        <w:tc>
          <w:tcPr>
            <w:tcW w:w="2160" w:type="dxa"/>
          </w:tcPr>
          <w:p w14:paraId="79A5CF2C" w14:textId="77777777" w:rsidR="004479C8" w:rsidRDefault="00000000">
            <w:r>
              <w:t>Id</w:t>
            </w:r>
          </w:p>
        </w:tc>
        <w:tc>
          <w:tcPr>
            <w:tcW w:w="2160" w:type="dxa"/>
          </w:tcPr>
          <w:p w14:paraId="6909C9D6" w14:textId="77777777" w:rsidR="004479C8" w:rsidRDefault="00000000">
            <w:r>
              <w:t>Guid</w:t>
            </w:r>
          </w:p>
        </w:tc>
        <w:tc>
          <w:tcPr>
            <w:tcW w:w="2160" w:type="dxa"/>
          </w:tcPr>
          <w:p w14:paraId="37910483" w14:textId="77777777" w:rsidR="004479C8" w:rsidRDefault="00000000">
            <w:r>
              <w:t>✅</w:t>
            </w:r>
          </w:p>
        </w:tc>
        <w:tc>
          <w:tcPr>
            <w:tcW w:w="2160" w:type="dxa"/>
          </w:tcPr>
          <w:p w14:paraId="5166F366" w14:textId="77777777" w:rsidR="004479C8" w:rsidRDefault="00000000">
            <w:r>
              <w:t>Унікальний ідентифікатор клубу</w:t>
            </w:r>
          </w:p>
        </w:tc>
      </w:tr>
      <w:tr w:rsidR="004479C8" w14:paraId="4F743294" w14:textId="77777777">
        <w:tc>
          <w:tcPr>
            <w:tcW w:w="2160" w:type="dxa"/>
          </w:tcPr>
          <w:p w14:paraId="5C10AC72" w14:textId="77777777" w:rsidR="004479C8" w:rsidRDefault="00000000">
            <w:r>
              <w:t>Name</w:t>
            </w:r>
          </w:p>
        </w:tc>
        <w:tc>
          <w:tcPr>
            <w:tcW w:w="2160" w:type="dxa"/>
          </w:tcPr>
          <w:p w14:paraId="06B473A6" w14:textId="77777777" w:rsidR="004479C8" w:rsidRDefault="00000000">
            <w:r>
              <w:t>string</w:t>
            </w:r>
          </w:p>
        </w:tc>
        <w:tc>
          <w:tcPr>
            <w:tcW w:w="2160" w:type="dxa"/>
          </w:tcPr>
          <w:p w14:paraId="53C55FCD" w14:textId="77777777" w:rsidR="004479C8" w:rsidRDefault="00000000">
            <w:r>
              <w:t>✅</w:t>
            </w:r>
          </w:p>
        </w:tc>
        <w:tc>
          <w:tcPr>
            <w:tcW w:w="2160" w:type="dxa"/>
          </w:tcPr>
          <w:p w14:paraId="55F913AA" w14:textId="77777777" w:rsidR="004479C8" w:rsidRDefault="00000000">
            <w:r>
              <w:t>Назва клубу</w:t>
            </w:r>
          </w:p>
        </w:tc>
      </w:tr>
      <w:tr w:rsidR="001A1EA3" w14:paraId="502B188D" w14:textId="77777777">
        <w:tc>
          <w:tcPr>
            <w:tcW w:w="2160" w:type="dxa"/>
          </w:tcPr>
          <w:p w14:paraId="69FDC0EC" w14:textId="0D2F9499" w:rsidR="001A1EA3" w:rsidRDefault="001A1EA3" w:rsidP="001A1EA3">
            <w:r>
              <w:t>Alias</w:t>
            </w:r>
          </w:p>
        </w:tc>
        <w:tc>
          <w:tcPr>
            <w:tcW w:w="2160" w:type="dxa"/>
          </w:tcPr>
          <w:p w14:paraId="46DEFD1E" w14:textId="013A3BE0" w:rsidR="001A1EA3" w:rsidRDefault="001A1EA3" w:rsidP="001A1EA3">
            <w:r>
              <w:t>string</w:t>
            </w:r>
          </w:p>
        </w:tc>
        <w:tc>
          <w:tcPr>
            <w:tcW w:w="2160" w:type="dxa"/>
          </w:tcPr>
          <w:p w14:paraId="73A14A80" w14:textId="3217C144" w:rsidR="001A1EA3" w:rsidRDefault="001A1EA3" w:rsidP="001A1EA3">
            <w:r>
              <w:t>✅</w:t>
            </w:r>
          </w:p>
        </w:tc>
        <w:tc>
          <w:tcPr>
            <w:tcW w:w="2160" w:type="dxa"/>
          </w:tcPr>
          <w:p w14:paraId="0DB41234" w14:textId="176A8198" w:rsidR="001A1EA3" w:rsidRPr="001A1EA3" w:rsidRDefault="001A1EA3" w:rsidP="001A1EA3">
            <w:pPr>
              <w:rPr>
                <w:lang w:val="uk-UA"/>
              </w:rPr>
            </w:pPr>
            <w:r>
              <w:t xml:space="preserve">Alias </w:t>
            </w:r>
            <w:r>
              <w:rPr>
                <w:lang w:val="uk-UA"/>
              </w:rPr>
              <w:t>клубу в урлі (унікальне)</w:t>
            </w:r>
          </w:p>
        </w:tc>
      </w:tr>
      <w:tr w:rsidR="001A1EA3" w14:paraId="313E99A9" w14:textId="77777777">
        <w:tc>
          <w:tcPr>
            <w:tcW w:w="2160" w:type="dxa"/>
          </w:tcPr>
          <w:p w14:paraId="37C53F18" w14:textId="77777777" w:rsidR="001A1EA3" w:rsidRDefault="001A1EA3" w:rsidP="001A1EA3">
            <w:r>
              <w:t>City</w:t>
            </w:r>
          </w:p>
        </w:tc>
        <w:tc>
          <w:tcPr>
            <w:tcW w:w="2160" w:type="dxa"/>
          </w:tcPr>
          <w:p w14:paraId="251241B4" w14:textId="77777777" w:rsidR="001A1EA3" w:rsidRDefault="001A1EA3" w:rsidP="001A1EA3">
            <w:r>
              <w:t>string</w:t>
            </w:r>
          </w:p>
        </w:tc>
        <w:tc>
          <w:tcPr>
            <w:tcW w:w="2160" w:type="dxa"/>
          </w:tcPr>
          <w:p w14:paraId="486F62E4" w14:textId="77777777" w:rsidR="001A1EA3" w:rsidRDefault="001A1EA3" w:rsidP="001A1EA3">
            <w:r>
              <w:t>✅</w:t>
            </w:r>
          </w:p>
        </w:tc>
        <w:tc>
          <w:tcPr>
            <w:tcW w:w="2160" w:type="dxa"/>
          </w:tcPr>
          <w:p w14:paraId="7431B01F" w14:textId="77777777" w:rsidR="001A1EA3" w:rsidRDefault="001A1EA3" w:rsidP="001A1EA3">
            <w:r>
              <w:t>Місто, де розташований клуб</w:t>
            </w:r>
          </w:p>
        </w:tc>
      </w:tr>
      <w:tr w:rsidR="001A1EA3" w14:paraId="14F1324E" w14:textId="77777777">
        <w:tc>
          <w:tcPr>
            <w:tcW w:w="2160" w:type="dxa"/>
          </w:tcPr>
          <w:p w14:paraId="4999C0BC" w14:textId="77777777" w:rsidR="001A1EA3" w:rsidRDefault="001A1EA3" w:rsidP="001A1EA3">
            <w:r>
              <w:t>Address</w:t>
            </w:r>
          </w:p>
        </w:tc>
        <w:tc>
          <w:tcPr>
            <w:tcW w:w="2160" w:type="dxa"/>
          </w:tcPr>
          <w:p w14:paraId="2A83CC0F" w14:textId="77777777" w:rsidR="001A1EA3" w:rsidRDefault="001A1EA3" w:rsidP="001A1EA3">
            <w:r>
              <w:t>string</w:t>
            </w:r>
          </w:p>
        </w:tc>
        <w:tc>
          <w:tcPr>
            <w:tcW w:w="2160" w:type="dxa"/>
          </w:tcPr>
          <w:p w14:paraId="1D38142C" w14:textId="77777777" w:rsidR="001A1EA3" w:rsidRDefault="001A1EA3" w:rsidP="001A1EA3">
            <w:r>
              <w:t>✅</w:t>
            </w:r>
          </w:p>
        </w:tc>
        <w:tc>
          <w:tcPr>
            <w:tcW w:w="2160" w:type="dxa"/>
          </w:tcPr>
          <w:p w14:paraId="0B6AA2B8" w14:textId="77777777" w:rsidR="001A1EA3" w:rsidRDefault="001A1EA3" w:rsidP="001A1EA3">
            <w:r>
              <w:t>Повна адреса клубу</w:t>
            </w:r>
          </w:p>
        </w:tc>
      </w:tr>
      <w:tr w:rsidR="001A1EA3" w14:paraId="7DEDD276" w14:textId="77777777">
        <w:tc>
          <w:tcPr>
            <w:tcW w:w="2160" w:type="dxa"/>
          </w:tcPr>
          <w:p w14:paraId="04239C6D" w14:textId="77777777" w:rsidR="001A1EA3" w:rsidRDefault="001A1EA3" w:rsidP="001A1EA3">
            <w:r>
              <w:t>TotalCourts</w:t>
            </w:r>
          </w:p>
        </w:tc>
        <w:tc>
          <w:tcPr>
            <w:tcW w:w="2160" w:type="dxa"/>
          </w:tcPr>
          <w:p w14:paraId="6534BD04" w14:textId="77777777" w:rsidR="001A1EA3" w:rsidRDefault="001A1EA3" w:rsidP="001A1EA3">
            <w:r>
              <w:t>int</w:t>
            </w:r>
          </w:p>
        </w:tc>
        <w:tc>
          <w:tcPr>
            <w:tcW w:w="2160" w:type="dxa"/>
          </w:tcPr>
          <w:p w14:paraId="33441DDE" w14:textId="77777777" w:rsidR="001A1EA3" w:rsidRDefault="001A1EA3" w:rsidP="001A1EA3">
            <w:r>
              <w:t>✅</w:t>
            </w:r>
          </w:p>
        </w:tc>
        <w:tc>
          <w:tcPr>
            <w:tcW w:w="2160" w:type="dxa"/>
          </w:tcPr>
          <w:p w14:paraId="573A9833" w14:textId="77777777" w:rsidR="001A1EA3" w:rsidRDefault="001A1EA3" w:rsidP="001A1EA3">
            <w:r>
              <w:t>Кількість кортів</w:t>
            </w:r>
          </w:p>
        </w:tc>
      </w:tr>
      <w:tr w:rsidR="001A1EA3" w14:paraId="67572425" w14:textId="77777777">
        <w:tc>
          <w:tcPr>
            <w:tcW w:w="2160" w:type="dxa"/>
          </w:tcPr>
          <w:p w14:paraId="27AFF553" w14:textId="77777777" w:rsidR="001A1EA3" w:rsidRDefault="001A1EA3" w:rsidP="001A1EA3">
            <w:r>
              <w:t>WorkingHours</w:t>
            </w:r>
          </w:p>
        </w:tc>
        <w:tc>
          <w:tcPr>
            <w:tcW w:w="2160" w:type="dxa"/>
          </w:tcPr>
          <w:p w14:paraId="24633FC1" w14:textId="77777777" w:rsidR="001A1EA3" w:rsidRDefault="001A1EA3" w:rsidP="001A1EA3">
            <w:r>
              <w:t>List&lt;WorkingHour&gt;</w:t>
            </w:r>
          </w:p>
        </w:tc>
        <w:tc>
          <w:tcPr>
            <w:tcW w:w="2160" w:type="dxa"/>
          </w:tcPr>
          <w:p w14:paraId="0E919759" w14:textId="77777777" w:rsidR="001A1EA3" w:rsidRDefault="001A1EA3" w:rsidP="001A1EA3">
            <w:r>
              <w:t>✅</w:t>
            </w:r>
          </w:p>
        </w:tc>
        <w:tc>
          <w:tcPr>
            <w:tcW w:w="2160" w:type="dxa"/>
          </w:tcPr>
          <w:p w14:paraId="0267E8B5" w14:textId="77777777" w:rsidR="001A1EA3" w:rsidRDefault="001A1EA3" w:rsidP="001A1EA3">
            <w:r>
              <w:t>Графік роботи клубу</w:t>
            </w:r>
          </w:p>
        </w:tc>
      </w:tr>
      <w:tr w:rsidR="001A1EA3" w14:paraId="1A26DDBF" w14:textId="77777777">
        <w:tc>
          <w:tcPr>
            <w:tcW w:w="2160" w:type="dxa"/>
          </w:tcPr>
          <w:p w14:paraId="151288B9" w14:textId="77777777" w:rsidR="001A1EA3" w:rsidRDefault="001A1EA3" w:rsidP="001A1EA3">
            <w:r>
              <w:t>UserRoles</w:t>
            </w:r>
          </w:p>
        </w:tc>
        <w:tc>
          <w:tcPr>
            <w:tcW w:w="2160" w:type="dxa"/>
          </w:tcPr>
          <w:p w14:paraId="0313CD32" w14:textId="77777777" w:rsidR="001A1EA3" w:rsidRDefault="001A1EA3" w:rsidP="001A1EA3">
            <w:r>
              <w:t>List&lt;UserClubRole&gt;</w:t>
            </w:r>
          </w:p>
        </w:tc>
        <w:tc>
          <w:tcPr>
            <w:tcW w:w="2160" w:type="dxa"/>
          </w:tcPr>
          <w:p w14:paraId="29B39C2E" w14:textId="77777777" w:rsidR="001A1EA3" w:rsidRDefault="001A1EA3" w:rsidP="001A1EA3">
            <w:r>
              <w:t>✅</w:t>
            </w:r>
          </w:p>
        </w:tc>
        <w:tc>
          <w:tcPr>
            <w:tcW w:w="2160" w:type="dxa"/>
          </w:tcPr>
          <w:p w14:paraId="6A7B6036" w14:textId="77777777" w:rsidR="001A1EA3" w:rsidRDefault="001A1EA3" w:rsidP="001A1EA3">
            <w:r>
              <w:t>Ролі користувачів у клубі</w:t>
            </w:r>
          </w:p>
        </w:tc>
      </w:tr>
    </w:tbl>
    <w:p w14:paraId="6015B1F7" w14:textId="77777777" w:rsidR="004479C8" w:rsidRDefault="00000000">
      <w:pPr>
        <w:pStyle w:val="Heading2"/>
      </w:pPr>
      <w:r>
        <w:t xml:space="preserve">🔹 </w:t>
      </w:r>
      <w:proofErr w:type="spellStart"/>
      <w:r>
        <w:t>Сутність</w:t>
      </w:r>
      <w:proofErr w:type="spellEnd"/>
      <w:r>
        <w:t xml:space="preserve">: </w:t>
      </w:r>
      <w:proofErr w:type="spellStart"/>
      <w:r>
        <w:t>WorkingHour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479C8" w14:paraId="2AE0A601" w14:textId="77777777">
        <w:tc>
          <w:tcPr>
            <w:tcW w:w="2160" w:type="dxa"/>
          </w:tcPr>
          <w:p w14:paraId="3B5938CE" w14:textId="77777777" w:rsidR="004479C8" w:rsidRDefault="00000000">
            <w:r>
              <w:t>Поле</w:t>
            </w:r>
          </w:p>
        </w:tc>
        <w:tc>
          <w:tcPr>
            <w:tcW w:w="2160" w:type="dxa"/>
          </w:tcPr>
          <w:p w14:paraId="68E51C23" w14:textId="77777777" w:rsidR="004479C8" w:rsidRDefault="00000000">
            <w:r>
              <w:t>Тип</w:t>
            </w:r>
          </w:p>
        </w:tc>
        <w:tc>
          <w:tcPr>
            <w:tcW w:w="2160" w:type="dxa"/>
          </w:tcPr>
          <w:p w14:paraId="38755ABC" w14:textId="77777777" w:rsidR="004479C8" w:rsidRDefault="00000000">
            <w:r>
              <w:t>Обов’язкове</w:t>
            </w:r>
          </w:p>
        </w:tc>
        <w:tc>
          <w:tcPr>
            <w:tcW w:w="2160" w:type="dxa"/>
          </w:tcPr>
          <w:p w14:paraId="0926A6FB" w14:textId="77777777" w:rsidR="004479C8" w:rsidRDefault="00000000">
            <w:r>
              <w:t>Опис</w:t>
            </w:r>
          </w:p>
        </w:tc>
      </w:tr>
      <w:tr w:rsidR="004479C8" w14:paraId="7AD6904A" w14:textId="77777777">
        <w:tc>
          <w:tcPr>
            <w:tcW w:w="2160" w:type="dxa"/>
          </w:tcPr>
          <w:p w14:paraId="074D3E65" w14:textId="77777777" w:rsidR="004479C8" w:rsidRDefault="00000000">
            <w:r>
              <w:t>Id</w:t>
            </w:r>
          </w:p>
        </w:tc>
        <w:tc>
          <w:tcPr>
            <w:tcW w:w="2160" w:type="dxa"/>
          </w:tcPr>
          <w:p w14:paraId="395F6DDA" w14:textId="77777777" w:rsidR="004479C8" w:rsidRDefault="00000000">
            <w:r>
              <w:t>Guid</w:t>
            </w:r>
          </w:p>
        </w:tc>
        <w:tc>
          <w:tcPr>
            <w:tcW w:w="2160" w:type="dxa"/>
          </w:tcPr>
          <w:p w14:paraId="1D0610C6" w14:textId="77777777" w:rsidR="004479C8" w:rsidRDefault="00000000">
            <w:r>
              <w:t>✅</w:t>
            </w:r>
          </w:p>
        </w:tc>
        <w:tc>
          <w:tcPr>
            <w:tcW w:w="2160" w:type="dxa"/>
          </w:tcPr>
          <w:p w14:paraId="0CBE47D6" w14:textId="77777777" w:rsidR="004479C8" w:rsidRDefault="00000000">
            <w:r>
              <w:t>Унікальний ідентифікатор запису графіка</w:t>
            </w:r>
          </w:p>
        </w:tc>
      </w:tr>
      <w:tr w:rsidR="004479C8" w14:paraId="31AB2BF5" w14:textId="77777777">
        <w:tc>
          <w:tcPr>
            <w:tcW w:w="2160" w:type="dxa"/>
          </w:tcPr>
          <w:p w14:paraId="146A65E4" w14:textId="77777777" w:rsidR="004479C8" w:rsidRDefault="00000000">
            <w:r>
              <w:t>ClubId</w:t>
            </w:r>
          </w:p>
        </w:tc>
        <w:tc>
          <w:tcPr>
            <w:tcW w:w="2160" w:type="dxa"/>
          </w:tcPr>
          <w:p w14:paraId="50D38ACF" w14:textId="77777777" w:rsidR="004479C8" w:rsidRDefault="00000000">
            <w:r>
              <w:t>Guid</w:t>
            </w:r>
          </w:p>
        </w:tc>
        <w:tc>
          <w:tcPr>
            <w:tcW w:w="2160" w:type="dxa"/>
          </w:tcPr>
          <w:p w14:paraId="5E80FCC4" w14:textId="77777777" w:rsidR="004479C8" w:rsidRDefault="00000000">
            <w:r>
              <w:t>✅</w:t>
            </w:r>
          </w:p>
        </w:tc>
        <w:tc>
          <w:tcPr>
            <w:tcW w:w="2160" w:type="dxa"/>
          </w:tcPr>
          <w:p w14:paraId="156DD5AE" w14:textId="77777777" w:rsidR="004479C8" w:rsidRDefault="00000000">
            <w:r>
              <w:t>Посилання на клуб</w:t>
            </w:r>
          </w:p>
        </w:tc>
      </w:tr>
      <w:tr w:rsidR="004479C8" w14:paraId="5259D89C" w14:textId="77777777">
        <w:tc>
          <w:tcPr>
            <w:tcW w:w="2160" w:type="dxa"/>
          </w:tcPr>
          <w:p w14:paraId="0EC2353E" w14:textId="77777777" w:rsidR="004479C8" w:rsidRDefault="00000000">
            <w:r>
              <w:t>DayOfWeek</w:t>
            </w:r>
          </w:p>
        </w:tc>
        <w:tc>
          <w:tcPr>
            <w:tcW w:w="2160" w:type="dxa"/>
          </w:tcPr>
          <w:p w14:paraId="4B8139D4" w14:textId="77777777" w:rsidR="004479C8" w:rsidRDefault="00000000">
            <w:r>
              <w:t>DayOfWeek</w:t>
            </w:r>
          </w:p>
        </w:tc>
        <w:tc>
          <w:tcPr>
            <w:tcW w:w="2160" w:type="dxa"/>
          </w:tcPr>
          <w:p w14:paraId="37945D99" w14:textId="77777777" w:rsidR="004479C8" w:rsidRDefault="00000000">
            <w:r>
              <w:t>✅</w:t>
            </w:r>
          </w:p>
        </w:tc>
        <w:tc>
          <w:tcPr>
            <w:tcW w:w="2160" w:type="dxa"/>
          </w:tcPr>
          <w:p w14:paraId="51D7796B" w14:textId="77777777" w:rsidR="004479C8" w:rsidRDefault="00000000">
            <w:r>
              <w:t>День тижня</w:t>
            </w:r>
          </w:p>
        </w:tc>
      </w:tr>
      <w:tr w:rsidR="004479C8" w14:paraId="4D717360" w14:textId="77777777">
        <w:tc>
          <w:tcPr>
            <w:tcW w:w="2160" w:type="dxa"/>
          </w:tcPr>
          <w:p w14:paraId="5BD7B13C" w14:textId="77777777" w:rsidR="004479C8" w:rsidRDefault="00000000">
            <w:r>
              <w:t>StartTime</w:t>
            </w:r>
          </w:p>
        </w:tc>
        <w:tc>
          <w:tcPr>
            <w:tcW w:w="2160" w:type="dxa"/>
          </w:tcPr>
          <w:p w14:paraId="7CB73F75" w14:textId="77777777" w:rsidR="004479C8" w:rsidRDefault="00000000">
            <w:r>
              <w:t>TimeOnly</w:t>
            </w:r>
          </w:p>
        </w:tc>
        <w:tc>
          <w:tcPr>
            <w:tcW w:w="2160" w:type="dxa"/>
          </w:tcPr>
          <w:p w14:paraId="1D0A6497" w14:textId="77777777" w:rsidR="004479C8" w:rsidRDefault="00000000">
            <w:r>
              <w:t>✅</w:t>
            </w:r>
          </w:p>
        </w:tc>
        <w:tc>
          <w:tcPr>
            <w:tcW w:w="2160" w:type="dxa"/>
          </w:tcPr>
          <w:p w14:paraId="32C1BCB6" w14:textId="77777777" w:rsidR="004479C8" w:rsidRDefault="00000000">
            <w:r>
              <w:t>Час початку роботи</w:t>
            </w:r>
          </w:p>
        </w:tc>
      </w:tr>
      <w:tr w:rsidR="004479C8" w14:paraId="6FB6B28E" w14:textId="77777777">
        <w:tc>
          <w:tcPr>
            <w:tcW w:w="2160" w:type="dxa"/>
          </w:tcPr>
          <w:p w14:paraId="1463FAE0" w14:textId="77777777" w:rsidR="004479C8" w:rsidRDefault="00000000">
            <w:r>
              <w:t>EndTime</w:t>
            </w:r>
          </w:p>
        </w:tc>
        <w:tc>
          <w:tcPr>
            <w:tcW w:w="2160" w:type="dxa"/>
          </w:tcPr>
          <w:p w14:paraId="5A9C2469" w14:textId="77777777" w:rsidR="004479C8" w:rsidRDefault="00000000">
            <w:r>
              <w:t>TimeOnly</w:t>
            </w:r>
          </w:p>
        </w:tc>
        <w:tc>
          <w:tcPr>
            <w:tcW w:w="2160" w:type="dxa"/>
          </w:tcPr>
          <w:p w14:paraId="332DC376" w14:textId="77777777" w:rsidR="004479C8" w:rsidRDefault="00000000">
            <w:r>
              <w:t>✅</w:t>
            </w:r>
          </w:p>
        </w:tc>
        <w:tc>
          <w:tcPr>
            <w:tcW w:w="2160" w:type="dxa"/>
          </w:tcPr>
          <w:p w14:paraId="7DB04E3F" w14:textId="77777777" w:rsidR="004479C8" w:rsidRDefault="00000000">
            <w:r>
              <w:t>Час завершення роботи</w:t>
            </w:r>
          </w:p>
        </w:tc>
      </w:tr>
    </w:tbl>
    <w:p w14:paraId="4EECF289" w14:textId="77777777" w:rsidR="004479C8" w:rsidRDefault="00000000">
      <w:pPr>
        <w:pStyle w:val="Heading2"/>
      </w:pPr>
      <w:r>
        <w:t>🔹 Сутність: UserClubRole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479C8" w14:paraId="6C339972" w14:textId="77777777">
        <w:tc>
          <w:tcPr>
            <w:tcW w:w="2160" w:type="dxa"/>
          </w:tcPr>
          <w:p w14:paraId="732162D5" w14:textId="77777777" w:rsidR="004479C8" w:rsidRDefault="00000000">
            <w:r>
              <w:t>Поле</w:t>
            </w:r>
          </w:p>
        </w:tc>
        <w:tc>
          <w:tcPr>
            <w:tcW w:w="2160" w:type="dxa"/>
          </w:tcPr>
          <w:p w14:paraId="62D98940" w14:textId="77777777" w:rsidR="004479C8" w:rsidRDefault="00000000">
            <w:r>
              <w:t>Тип</w:t>
            </w:r>
          </w:p>
        </w:tc>
        <w:tc>
          <w:tcPr>
            <w:tcW w:w="2160" w:type="dxa"/>
          </w:tcPr>
          <w:p w14:paraId="4E735077" w14:textId="77777777" w:rsidR="004479C8" w:rsidRDefault="00000000">
            <w:r>
              <w:t>Обов’язкове</w:t>
            </w:r>
          </w:p>
        </w:tc>
        <w:tc>
          <w:tcPr>
            <w:tcW w:w="2160" w:type="dxa"/>
          </w:tcPr>
          <w:p w14:paraId="38E2B481" w14:textId="77777777" w:rsidR="004479C8" w:rsidRDefault="00000000">
            <w:r>
              <w:t>Опис</w:t>
            </w:r>
          </w:p>
        </w:tc>
      </w:tr>
      <w:tr w:rsidR="004479C8" w14:paraId="47227B3A" w14:textId="77777777">
        <w:tc>
          <w:tcPr>
            <w:tcW w:w="2160" w:type="dxa"/>
          </w:tcPr>
          <w:p w14:paraId="1292896D" w14:textId="77777777" w:rsidR="004479C8" w:rsidRDefault="00000000">
            <w:r>
              <w:t>Id</w:t>
            </w:r>
          </w:p>
        </w:tc>
        <w:tc>
          <w:tcPr>
            <w:tcW w:w="2160" w:type="dxa"/>
          </w:tcPr>
          <w:p w14:paraId="1AAEDA5D" w14:textId="77777777" w:rsidR="004479C8" w:rsidRDefault="00000000">
            <w:r>
              <w:t>Guid</w:t>
            </w:r>
          </w:p>
        </w:tc>
        <w:tc>
          <w:tcPr>
            <w:tcW w:w="2160" w:type="dxa"/>
          </w:tcPr>
          <w:p w14:paraId="40FBEB5D" w14:textId="77777777" w:rsidR="004479C8" w:rsidRDefault="00000000">
            <w:r>
              <w:t>✅</w:t>
            </w:r>
          </w:p>
        </w:tc>
        <w:tc>
          <w:tcPr>
            <w:tcW w:w="2160" w:type="dxa"/>
          </w:tcPr>
          <w:p w14:paraId="1B8136DD" w14:textId="77777777" w:rsidR="004479C8" w:rsidRDefault="00000000">
            <w:r>
              <w:t>Унікальний ідентифікатор запису</w:t>
            </w:r>
          </w:p>
        </w:tc>
      </w:tr>
      <w:tr w:rsidR="004479C8" w14:paraId="40F89D38" w14:textId="77777777">
        <w:tc>
          <w:tcPr>
            <w:tcW w:w="2160" w:type="dxa"/>
          </w:tcPr>
          <w:p w14:paraId="10DE29BA" w14:textId="77777777" w:rsidR="004479C8" w:rsidRDefault="00000000">
            <w:r>
              <w:t>UserId</w:t>
            </w:r>
          </w:p>
        </w:tc>
        <w:tc>
          <w:tcPr>
            <w:tcW w:w="2160" w:type="dxa"/>
          </w:tcPr>
          <w:p w14:paraId="35F38D40" w14:textId="77777777" w:rsidR="004479C8" w:rsidRDefault="00000000">
            <w:r>
              <w:t>Guid</w:t>
            </w:r>
          </w:p>
        </w:tc>
        <w:tc>
          <w:tcPr>
            <w:tcW w:w="2160" w:type="dxa"/>
          </w:tcPr>
          <w:p w14:paraId="5B7EB16E" w14:textId="77777777" w:rsidR="004479C8" w:rsidRDefault="00000000">
            <w:r>
              <w:t>✅</w:t>
            </w:r>
          </w:p>
        </w:tc>
        <w:tc>
          <w:tcPr>
            <w:tcW w:w="2160" w:type="dxa"/>
          </w:tcPr>
          <w:p w14:paraId="2669B95B" w14:textId="77777777" w:rsidR="004479C8" w:rsidRDefault="00000000">
            <w:r>
              <w:t>Ідентифікатор користувача</w:t>
            </w:r>
          </w:p>
        </w:tc>
      </w:tr>
      <w:tr w:rsidR="004479C8" w14:paraId="68516CC1" w14:textId="77777777">
        <w:tc>
          <w:tcPr>
            <w:tcW w:w="2160" w:type="dxa"/>
          </w:tcPr>
          <w:p w14:paraId="1CB439EC" w14:textId="77777777" w:rsidR="004479C8" w:rsidRDefault="00000000">
            <w:r>
              <w:t>ClubId</w:t>
            </w:r>
          </w:p>
        </w:tc>
        <w:tc>
          <w:tcPr>
            <w:tcW w:w="2160" w:type="dxa"/>
          </w:tcPr>
          <w:p w14:paraId="491EDEA3" w14:textId="77777777" w:rsidR="004479C8" w:rsidRDefault="00000000">
            <w:r>
              <w:t>Guid</w:t>
            </w:r>
          </w:p>
        </w:tc>
        <w:tc>
          <w:tcPr>
            <w:tcW w:w="2160" w:type="dxa"/>
          </w:tcPr>
          <w:p w14:paraId="404FED21" w14:textId="77777777" w:rsidR="004479C8" w:rsidRDefault="00000000">
            <w:r>
              <w:t>✅</w:t>
            </w:r>
          </w:p>
        </w:tc>
        <w:tc>
          <w:tcPr>
            <w:tcW w:w="2160" w:type="dxa"/>
          </w:tcPr>
          <w:p w14:paraId="5548E3A1" w14:textId="77777777" w:rsidR="004479C8" w:rsidRDefault="00000000">
            <w:r>
              <w:t>Ідентифікатор клубу</w:t>
            </w:r>
          </w:p>
        </w:tc>
      </w:tr>
      <w:tr w:rsidR="004479C8" w14:paraId="5AB59E7A" w14:textId="77777777">
        <w:tc>
          <w:tcPr>
            <w:tcW w:w="2160" w:type="dxa"/>
          </w:tcPr>
          <w:p w14:paraId="16C61D14" w14:textId="77777777" w:rsidR="004479C8" w:rsidRDefault="00000000">
            <w:r>
              <w:lastRenderedPageBreak/>
              <w:t>Role</w:t>
            </w:r>
          </w:p>
        </w:tc>
        <w:tc>
          <w:tcPr>
            <w:tcW w:w="2160" w:type="dxa"/>
          </w:tcPr>
          <w:p w14:paraId="4956507F" w14:textId="77777777" w:rsidR="004479C8" w:rsidRDefault="00000000">
            <w:r>
              <w:t>RoleType (enum)</w:t>
            </w:r>
          </w:p>
        </w:tc>
        <w:tc>
          <w:tcPr>
            <w:tcW w:w="2160" w:type="dxa"/>
          </w:tcPr>
          <w:p w14:paraId="0F5AF5E0" w14:textId="77777777" w:rsidR="004479C8" w:rsidRDefault="00000000">
            <w:r>
              <w:t>✅</w:t>
            </w:r>
          </w:p>
        </w:tc>
        <w:tc>
          <w:tcPr>
            <w:tcW w:w="2160" w:type="dxa"/>
          </w:tcPr>
          <w:p w14:paraId="2F974EC5" w14:textId="77777777" w:rsidR="004479C8" w:rsidRDefault="00000000">
            <w:r>
              <w:t>Роль користувача у клубі</w:t>
            </w:r>
          </w:p>
        </w:tc>
      </w:tr>
    </w:tbl>
    <w:p w14:paraId="048D9008" w14:textId="77777777" w:rsidR="004479C8" w:rsidRDefault="00000000">
      <w:pPr>
        <w:pStyle w:val="Heading2"/>
      </w:pPr>
      <w:r>
        <w:t>🎭 Enum: RoleType</w:t>
      </w:r>
    </w:p>
    <w:p w14:paraId="45DB30FD" w14:textId="77777777" w:rsidR="004479C8" w:rsidRDefault="00000000">
      <w:r>
        <w:t>public enum RoleType</w:t>
      </w:r>
      <w:r>
        <w:br/>
        <w:t>{</w:t>
      </w:r>
      <w:r>
        <w:br/>
        <w:t xml:space="preserve">    SuperAdmin = 1,</w:t>
      </w:r>
      <w:r>
        <w:br/>
        <w:t xml:space="preserve">    ClubAdmin = 2,</w:t>
      </w:r>
      <w:r>
        <w:br/>
        <w:t xml:space="preserve">    ClubManager = 3</w:t>
      </w:r>
      <w:r>
        <w:br/>
        <w:t>}</w:t>
      </w:r>
    </w:p>
    <w:sectPr w:rsidR="004479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789477">
    <w:abstractNumId w:val="8"/>
  </w:num>
  <w:num w:numId="2" w16cid:durableId="1405491097">
    <w:abstractNumId w:val="6"/>
  </w:num>
  <w:num w:numId="3" w16cid:durableId="935863104">
    <w:abstractNumId w:val="5"/>
  </w:num>
  <w:num w:numId="4" w16cid:durableId="108549143">
    <w:abstractNumId w:val="4"/>
  </w:num>
  <w:num w:numId="5" w16cid:durableId="283973389">
    <w:abstractNumId w:val="7"/>
  </w:num>
  <w:num w:numId="6" w16cid:durableId="1106147266">
    <w:abstractNumId w:val="3"/>
  </w:num>
  <w:num w:numId="7" w16cid:durableId="1284923014">
    <w:abstractNumId w:val="2"/>
  </w:num>
  <w:num w:numId="8" w16cid:durableId="1276063668">
    <w:abstractNumId w:val="1"/>
  </w:num>
  <w:num w:numId="9" w16cid:durableId="67314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EA3"/>
    <w:rsid w:val="0029639D"/>
    <w:rsid w:val="00326F90"/>
    <w:rsid w:val="004479C8"/>
    <w:rsid w:val="00AA1D8D"/>
    <w:rsid w:val="00B47730"/>
    <w:rsid w:val="00CB0664"/>
    <w:rsid w:val="00FB07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09024"/>
  <w14:defaultImageDpi w14:val="300"/>
  <w15:docId w15:val="{89983692-282A-44D0-BC1E-651B8DC9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Mygaluk</cp:lastModifiedBy>
  <cp:revision>2</cp:revision>
  <dcterms:created xsi:type="dcterms:W3CDTF">2013-12-23T23:15:00Z</dcterms:created>
  <dcterms:modified xsi:type="dcterms:W3CDTF">2025-07-28T17:33:00Z</dcterms:modified>
  <cp:category/>
</cp:coreProperties>
</file>