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1FEFD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>Бізнес-специфікація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>персоналу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>Staff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 xml:space="preserve">) з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>користувачами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  <w:t xml:space="preserve"> (Users)</w:t>
      </w:r>
    </w:p>
    <w:p w14:paraId="321021BA" w14:textId="77777777" w:rsidR="007C09F8" w:rsidRPr="007C09F8" w:rsidRDefault="007C09F8" w:rsidP="007C0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Версія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: 1.2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оновлено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без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інвайтів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br/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Аудиторія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: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власники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продукту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бізнес-аналітики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дизайнери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менеджери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br/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Сфера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: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управління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у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межах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через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глобальних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(Users).</w:t>
      </w:r>
    </w:p>
    <w:p w14:paraId="2FEAB31D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7DDD47E9">
          <v:rect id="_x0000_i1376" style="width:0;height:1.5pt" o:hralign="center" o:hrstd="t" o:hr="t" fillcolor="#a0a0a0" stroked="f"/>
        </w:pict>
      </w:r>
    </w:p>
    <w:p w14:paraId="59E63181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A.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Основні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поняття</w:t>
      </w:r>
      <w:proofErr w:type="spellEnd"/>
    </w:p>
    <w:p w14:paraId="6F061720" w14:textId="77777777" w:rsidR="007C09F8" w:rsidRPr="007C09F8" w:rsidRDefault="007C09F8" w:rsidP="007C0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User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глобальний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користувач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обліковий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запис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спільний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всієї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системи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email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пароль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MFA).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Один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User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бути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гравцем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так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і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співробітником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різних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57B20ABA" w14:textId="77777777" w:rsidR="007C09F8" w:rsidRPr="007C09F8" w:rsidRDefault="007C09F8" w:rsidP="007C0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Staff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персонал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участь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в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конкретному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у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адміністратора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менеджера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тренера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тощо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452752F" w14:textId="77777777" w:rsidR="007C09F8" w:rsidRPr="007C09F8" w:rsidRDefault="007C09F8" w:rsidP="007C0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Role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роль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локальна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набір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адміністративних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функцій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створює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і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керує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самостійно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4A667054" w14:textId="77777777" w:rsidR="007C09F8" w:rsidRPr="007C09F8" w:rsidRDefault="007C09F8" w:rsidP="007C0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Player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гравець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звичайний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без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адміністративних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прав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56F021B4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2D1CA118">
          <v:rect id="_x0000_i1377" style="width:0;height:1.5pt" o:hralign="center" o:hrstd="t" o:hr="t" fillcolor="#a0a0a0" stroked="f"/>
        </w:pict>
      </w:r>
    </w:p>
    <w:p w14:paraId="5549D267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B.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Бізнес-цілі</w:t>
      </w:r>
      <w:proofErr w:type="spellEnd"/>
    </w:p>
    <w:p w14:paraId="0C19955C" w14:textId="77777777" w:rsidR="007C09F8" w:rsidRPr="007C09F8" w:rsidRDefault="007C09F8" w:rsidP="007C0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Надати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кожному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повну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автономію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в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управлінні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своїм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4C839907" w14:textId="77777777" w:rsidR="007C09F8" w:rsidRPr="007C09F8" w:rsidRDefault="007C09F8" w:rsidP="007C0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Забезпечити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мінімальні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але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достатні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права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кожної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F927AA1" w14:textId="77777777" w:rsidR="007C09F8" w:rsidRPr="007C09F8" w:rsidRDefault="007C09F8" w:rsidP="007C0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Максимально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спростити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процес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1777191" w14:textId="77777777" w:rsidR="007C09F8" w:rsidRPr="007C09F8" w:rsidRDefault="007C09F8" w:rsidP="007C0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Забезпечити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прозорість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контроль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усіх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адміністративних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дій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3E4CA3EA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3E5CDB7A">
          <v:rect id="_x0000_i1378" style="width:0;height:1.5pt" o:hralign="center" o:hrstd="t" o:hr="t" fillcolor="#a0a0a0" stroked="f"/>
        </w:pict>
      </w:r>
    </w:p>
    <w:p w14:paraId="1D39127D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C.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Типові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приклади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кастомні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кожного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)</w:t>
      </w:r>
    </w:p>
    <w:p w14:paraId="31870E04" w14:textId="77777777" w:rsidR="007C09F8" w:rsidRPr="007C09F8" w:rsidRDefault="007C09F8" w:rsidP="007C0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повний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контроль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над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тренування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налаштування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аналітика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).</w:t>
      </w:r>
    </w:p>
    <w:p w14:paraId="253189AB" w14:textId="77777777" w:rsidR="007C09F8" w:rsidRPr="007C09F8" w:rsidRDefault="007C09F8" w:rsidP="007C0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Coach /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Trainer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тренувань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відмітка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присутності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спілкування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з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гравцями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787B3345" w14:textId="77777777" w:rsidR="007C09F8" w:rsidRPr="007C09F8" w:rsidRDefault="007C09F8" w:rsidP="007C0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Registrar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профілі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гравців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записи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/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відміни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296AC937" w14:textId="77777777" w:rsidR="007C09F8" w:rsidRPr="007C09F8" w:rsidRDefault="007C09F8" w:rsidP="007C0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Analyst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перегляд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аналітики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без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права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змін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00B6133C" w14:textId="77777777" w:rsidR="007C09F8" w:rsidRPr="007C09F8" w:rsidRDefault="007C09F8" w:rsidP="007C0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lastRenderedPageBreak/>
        <w:t>Comms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/ Media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управління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контентом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брендом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шаблонами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повідомлень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40C8683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0B5CB549">
          <v:rect id="_x0000_i1379" style="width:0;height:1.5pt" o:hralign="center" o:hrstd="t" o:hr="t" fillcolor="#a0a0a0" stroked="f"/>
        </w:pict>
      </w:r>
    </w:p>
    <w:p w14:paraId="4F9145C1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D.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Сутності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та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основні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поля</w:t>
      </w:r>
      <w:proofErr w:type="spellEnd"/>
    </w:p>
    <w:p w14:paraId="6396A701" w14:textId="2E436EE5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32"/>
          <w:szCs w:val="32"/>
          <w:lang w:val="uk-UA" w:eastAsia="da-DK"/>
        </w:rPr>
        <w:t>Описані нижче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1F94F48E">
          <v:rect id="_x0000_i1382" style="width:0;height:1.5pt" o:hralign="center" o:hrstd="t" o:hr="t" fillcolor="#a0a0a0" stroked="f"/>
        </w:pict>
      </w:r>
    </w:p>
    <w:p w14:paraId="2591B0E6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E.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Життєвий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цикл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співробітника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спрощений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755"/>
        <w:gridCol w:w="2916"/>
      </w:tblGrid>
      <w:tr w:rsidR="007C09F8" w:rsidRPr="007C09F8" w14:paraId="4062F032" w14:textId="77777777" w:rsidTr="007C0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C31BB" w14:textId="77777777" w:rsidR="007C09F8" w:rsidRPr="007C09F8" w:rsidRDefault="007C09F8" w:rsidP="007C0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Статус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CCC64" w14:textId="77777777" w:rsidR="007C09F8" w:rsidRPr="007C09F8" w:rsidRDefault="007C09F8" w:rsidP="007C0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Опис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0306" w14:textId="77777777" w:rsidR="007C09F8" w:rsidRPr="007C09F8" w:rsidRDefault="007C09F8" w:rsidP="007C0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Перехід</w:t>
            </w:r>
            <w:proofErr w:type="spellEnd"/>
          </w:p>
        </w:tc>
      </w:tr>
      <w:tr w:rsidR="007C09F8" w:rsidRPr="007C09F8" w14:paraId="03C388C4" w14:textId="77777777" w:rsidTr="007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8109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1E540C11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Чернетка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—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створено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адміністратором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,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але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ще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не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активовано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95F9AD4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New → Active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або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New → Deleted</w:t>
            </w:r>
          </w:p>
        </w:tc>
      </w:tr>
      <w:tr w:rsidR="007C09F8" w:rsidRPr="007C09F8" w14:paraId="274DB283" w14:textId="77777777" w:rsidTr="007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8132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1034BA3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Активний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співробітник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,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має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права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згідно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з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ролями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79520D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Active ↔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Disabled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, Active →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Deleted</w:t>
            </w:r>
            <w:proofErr w:type="spellEnd"/>
          </w:p>
        </w:tc>
      </w:tr>
      <w:tr w:rsidR="007C09F8" w:rsidRPr="007C09F8" w14:paraId="2C823620" w14:textId="77777777" w:rsidTr="007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1F48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B093D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Тимчасово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заблоковано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доступ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до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клубу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8E3B35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Disabled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→ Active,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Disabled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→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Deleted</w:t>
            </w:r>
            <w:proofErr w:type="spellEnd"/>
          </w:p>
        </w:tc>
      </w:tr>
      <w:tr w:rsidR="007C09F8" w:rsidRPr="007C09F8" w14:paraId="0BB8CDBD" w14:textId="77777777" w:rsidTr="007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233F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BF583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Видалено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(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м’яко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),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історія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 xml:space="preserve"> </w:t>
            </w:r>
            <w:proofErr w:type="spellStart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зберігається</w:t>
            </w:r>
            <w:proofErr w:type="spellEnd"/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5168353" w14:textId="77777777" w:rsidR="007C09F8" w:rsidRPr="007C09F8" w:rsidRDefault="007C09F8" w:rsidP="007C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</w:pPr>
            <w:r w:rsidRPr="007C09F8">
              <w:rPr>
                <w:rFonts w:ascii="Times New Roman" w:eastAsia="Times New Roman" w:hAnsi="Times New Roman" w:cs="Times New Roman"/>
                <w:sz w:val="24"/>
                <w:szCs w:val="24"/>
                <w:lang w:val="da-DK" w:eastAsia="da-DK"/>
              </w:rPr>
              <w:t>—</w:t>
            </w:r>
          </w:p>
        </w:tc>
      </w:tr>
    </w:tbl>
    <w:p w14:paraId="4BB9832E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3076B577">
          <v:rect id="_x0000_i1383" style="width:0;height:1.5pt" o:hralign="center" o:hrstd="t" o:hr="t" fillcolor="#a0a0a0" stroked="f"/>
        </w:pict>
      </w:r>
    </w:p>
    <w:p w14:paraId="26EA6C68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F.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Ключові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бізнес-процеси</w:t>
      </w:r>
      <w:proofErr w:type="spellEnd"/>
    </w:p>
    <w:p w14:paraId="0A4D8C74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F1.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Створення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співробітника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основний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сценарій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)</w:t>
      </w:r>
    </w:p>
    <w:p w14:paraId="5C11FA3B" w14:textId="77777777" w:rsidR="007C09F8" w:rsidRPr="007C09F8" w:rsidRDefault="007C09F8" w:rsidP="007C0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відкриває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“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Персонал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” → “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Додати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співробітника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”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38B99D33" w14:textId="77777777" w:rsidR="007C09F8" w:rsidRPr="007C09F8" w:rsidRDefault="007C09F8" w:rsidP="007C0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Вводить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email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:</w:t>
      </w:r>
    </w:p>
    <w:p w14:paraId="43D0795B" w14:textId="77777777" w:rsidR="007C09F8" w:rsidRPr="007C09F8" w:rsidRDefault="007C09F8" w:rsidP="007C0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User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існує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система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додає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його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;</w:t>
      </w:r>
    </w:p>
    <w:p w14:paraId="2FCC6B01" w14:textId="77777777" w:rsidR="007C09F8" w:rsidRPr="007C09F8" w:rsidRDefault="007C09F8" w:rsidP="007C0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одразу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нового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User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мінімум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email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ім’я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пароль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).</w:t>
      </w:r>
    </w:p>
    <w:p w14:paraId="5031E220" w14:textId="77777777" w:rsidR="007C09F8" w:rsidRPr="007C09F8" w:rsidRDefault="007C09F8" w:rsidP="007C0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Вибирає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з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локальної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бібліотеки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24BCBA85" w14:textId="77777777" w:rsidR="007C09F8" w:rsidRPr="007C09F8" w:rsidRDefault="007C09F8" w:rsidP="007C0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Встановлює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статус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:</w:t>
      </w:r>
    </w:p>
    <w:p w14:paraId="774C526F" w14:textId="77777777" w:rsidR="007C09F8" w:rsidRPr="007C09F8" w:rsidRDefault="007C09F8" w:rsidP="007C0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Active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має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одразу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мати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доступ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;</w:t>
      </w:r>
    </w:p>
    <w:p w14:paraId="46036F86" w14:textId="77777777" w:rsidR="007C09F8" w:rsidRPr="007C09F8" w:rsidRDefault="007C09F8" w:rsidP="007C0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New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потрібно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спочатку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заповнити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профіль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або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дочекатися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підтвердження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0CDA439F" w14:textId="77777777" w:rsidR="007C09F8" w:rsidRPr="007C09F8" w:rsidRDefault="007C09F8" w:rsidP="007C0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Система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фіксує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у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журналі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дій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(Audit).</w:t>
      </w:r>
    </w:p>
    <w:p w14:paraId="2C60D95E" w14:textId="77777777" w:rsidR="007C09F8" w:rsidRPr="007C09F8" w:rsidRDefault="007C09F8" w:rsidP="007C0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отримує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повідомлення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email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/push)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додання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1A7FC43E" w14:textId="77777777" w:rsidR="007C09F8" w:rsidRPr="007C09F8" w:rsidRDefault="007C09F8" w:rsidP="007C09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🔹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Інвайтів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немає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повністю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створює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329830E0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551C73D1">
          <v:rect id="_x0000_i1384" style="width:0;height:1.5pt" o:hralign="center" o:hrstd="t" o:hr="t" fillcolor="#a0a0a0" stroked="f"/>
        </w:pict>
      </w:r>
    </w:p>
    <w:p w14:paraId="1397DD9D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lastRenderedPageBreak/>
        <w:t xml:space="preserve">F2.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Зміна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статусу</w:t>
      </w:r>
      <w:proofErr w:type="spellEnd"/>
    </w:p>
    <w:p w14:paraId="441D9A84" w14:textId="77777777" w:rsidR="007C09F8" w:rsidRPr="007C09F8" w:rsidRDefault="007C09F8" w:rsidP="007C0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або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старший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менеджер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вручну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змінити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статус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:</w:t>
      </w:r>
    </w:p>
    <w:p w14:paraId="3EBD828F" w14:textId="77777777" w:rsidR="007C09F8" w:rsidRPr="007C09F8" w:rsidRDefault="007C09F8" w:rsidP="007C0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Active 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Disabled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тимчасове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блокування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),</w:t>
      </w:r>
    </w:p>
    <w:p w14:paraId="0746822B" w14:textId="77777777" w:rsidR="007C09F8" w:rsidRPr="007C09F8" w:rsidRDefault="007C09F8" w:rsidP="007C0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Active →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Deleted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звільнення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),</w:t>
      </w:r>
    </w:p>
    <w:p w14:paraId="36FC5369" w14:textId="77777777" w:rsidR="007C09F8" w:rsidRPr="007C09F8" w:rsidRDefault="007C09F8" w:rsidP="007C0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New → Active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активація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).</w:t>
      </w:r>
    </w:p>
    <w:p w14:paraId="0918A7EF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3F93EDBF">
          <v:rect id="_x0000_i1385" style="width:0;height:1.5pt" o:hralign="center" o:hrstd="t" o:hr="t" fillcolor="#a0a0a0" stroked="f"/>
        </w:pict>
      </w:r>
    </w:p>
    <w:p w14:paraId="11EF2590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F3.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Щоденна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робота</w:t>
      </w:r>
      <w:proofErr w:type="spellEnd"/>
    </w:p>
    <w:p w14:paraId="1E80BF76" w14:textId="77777777" w:rsidR="007C09F8" w:rsidRPr="007C09F8" w:rsidRDefault="007C09F8" w:rsidP="007C0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вході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бачить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список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він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Staff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(Active).</w:t>
      </w:r>
    </w:p>
    <w:p w14:paraId="4C3DC38B" w14:textId="77777777" w:rsidR="007C09F8" w:rsidRPr="007C09F8" w:rsidRDefault="007C09F8" w:rsidP="007C0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Вибір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активує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контекст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clubId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).</w:t>
      </w:r>
    </w:p>
    <w:p w14:paraId="788395BE" w14:textId="77777777" w:rsidR="007C09F8" w:rsidRPr="007C09F8" w:rsidRDefault="007C09F8" w:rsidP="007C0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Усі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дії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обмежуються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межами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B148997" w14:textId="77777777" w:rsidR="007C09F8" w:rsidRPr="007C09F8" w:rsidRDefault="007C09F8" w:rsidP="007C0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Кожна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дія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у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журналі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аудиту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0DEF5188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2914838B">
          <v:rect id="_x0000_i1386" style="width:0;height:1.5pt" o:hralign="center" o:hrstd="t" o:hr="t" fillcolor="#a0a0a0" stroked="f"/>
        </w:pict>
      </w:r>
    </w:p>
    <w:p w14:paraId="311782A2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F4.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Управління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  <w:t>ролями</w:t>
      </w:r>
      <w:proofErr w:type="spellEnd"/>
    </w:p>
    <w:p w14:paraId="6DFB4B7A" w14:textId="77777777" w:rsidR="007C09F8" w:rsidRPr="007C09F8" w:rsidRDefault="007C09F8" w:rsidP="007C0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створює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редагує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або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видаляє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локальні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крім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системних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).</w:t>
      </w:r>
    </w:p>
    <w:p w14:paraId="5C8B8439" w14:textId="4CAD3537" w:rsidR="007C09F8" w:rsidRPr="007C09F8" w:rsidRDefault="007C09F8" w:rsidP="007C0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Кожна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має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набір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бізнес-функцій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da-DK"/>
        </w:rPr>
        <w:t>(пермшенів)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F5C771D" w14:textId="77777777" w:rsidR="007C09F8" w:rsidRPr="007C09F8" w:rsidRDefault="007C09F8" w:rsidP="007C0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Один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Staff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мати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кілька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ролей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одночасно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49528FC4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13072618">
          <v:rect id="_x0000_i1387" style="width:0;height:1.5pt" o:hralign="center" o:hrstd="t" o:hr="t" fillcolor="#a0a0a0" stroked="f"/>
        </w:pict>
      </w:r>
    </w:p>
    <w:p w14:paraId="7F623255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G.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Бізнес-правила</w:t>
      </w:r>
      <w:proofErr w:type="spellEnd"/>
    </w:p>
    <w:p w14:paraId="7531E8CD" w14:textId="77777777" w:rsidR="007C09F8" w:rsidRPr="007C09F8" w:rsidRDefault="007C09F8" w:rsidP="007C0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має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повну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автономію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над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16BCFF7B" w14:textId="77777777" w:rsidR="007C09F8" w:rsidRPr="007C09F8" w:rsidRDefault="007C09F8" w:rsidP="007C0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Усі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дії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персоналу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блокування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звільнення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)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логуються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6BA1C0A9" w14:textId="77777777" w:rsidR="007C09F8" w:rsidRPr="007C09F8" w:rsidRDefault="007C09F8" w:rsidP="007C0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Статуси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Disabled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і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val="da-DK" w:eastAsia="da-DK"/>
        </w:rPr>
        <w:t>Deleted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відсікають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усі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дії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в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37690F54" w14:textId="77777777" w:rsidR="007C09F8" w:rsidRPr="007C09F8" w:rsidRDefault="007C09F8" w:rsidP="007C0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Один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бути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співробітником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у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кількох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клубах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мультиклубність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).</w:t>
      </w:r>
    </w:p>
    <w:p w14:paraId="547DCDC6" w14:textId="77777777" w:rsidR="007C09F8" w:rsidRPr="007C09F8" w:rsidRDefault="007C09F8" w:rsidP="007C0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ClubAdmin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Staff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існуючого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User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або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створити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нового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користувача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з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нуля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794C10F9" w14:textId="50C4BC43" w:rsidR="007C09F8" w:rsidRPr="007C09F8" w:rsidRDefault="007C09F8" w:rsidP="007C0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MFA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може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бути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примусовим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для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критичних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proofErr w:type="gram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da-DK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 w:eastAsia="da-DK"/>
        </w:rPr>
        <w:t>не потрібно поки)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76341DCF" w14:textId="77777777" w:rsidR="007C09F8" w:rsidRPr="007C09F8" w:rsidRDefault="007C09F8" w:rsidP="007C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pict w14:anchorId="144D1BD9">
          <v:rect id="_x0000_i1388" style="width:0;height:1.5pt" o:hralign="center" o:hrstd="t" o:hr="t" fillcolor="#a0a0a0" stroked="f"/>
        </w:pict>
      </w:r>
    </w:p>
    <w:p w14:paraId="48688A0E" w14:textId="0507B9CF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da-DK"/>
        </w:rPr>
      </w:pPr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H.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Метрики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da-DK"/>
        </w:rPr>
        <w:t>(потім)</w:t>
      </w:r>
    </w:p>
    <w:p w14:paraId="6D851EAA" w14:textId="77777777" w:rsidR="007C09F8" w:rsidRPr="007C09F8" w:rsidRDefault="007C09F8" w:rsidP="007C09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Кількість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активних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співробітників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26F648F6" w14:textId="77777777" w:rsidR="007C09F8" w:rsidRPr="007C09F8" w:rsidRDefault="007C09F8" w:rsidP="007C09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Кількість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створених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/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деактивованих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за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період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5159B9BE" w14:textId="77777777" w:rsidR="007C09F8" w:rsidRPr="007C09F8" w:rsidRDefault="007C09F8" w:rsidP="007C09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Середній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час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між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створенням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і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першою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активністю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7A378696" w14:textId="77777777" w:rsidR="007C09F8" w:rsidRPr="007C09F8" w:rsidRDefault="007C09F8" w:rsidP="007C09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Кількість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ролей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одного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співробітника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3F331D28" w14:textId="77777777" w:rsidR="007C09F8" w:rsidRPr="007C09F8" w:rsidRDefault="007C09F8" w:rsidP="007C09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lastRenderedPageBreak/>
        <w:t>Кількість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клубів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створили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власні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.</w:t>
      </w:r>
    </w:p>
    <w:p w14:paraId="40AE08DF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</w:rPr>
      </w:pPr>
    </w:p>
    <w:p w14:paraId="5208DBFF" w14:textId="51A4F73F" w:rsidR="007C09F8" w:rsidRPr="007C09F8" w:rsidRDefault="007C09F8" w:rsidP="007C0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da-D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da-DK"/>
        </w:rPr>
        <w:t>Структура</w:t>
      </w:r>
    </w:p>
    <w:p w14:paraId="38ECB8A7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Ідентифікація</w:t>
      </w:r>
      <w:proofErr w:type="spellEnd"/>
    </w:p>
    <w:p w14:paraId="6C74B189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id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(Guid)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✅</w:t>
      </w:r>
    </w:p>
    <w:p w14:paraId="53CBD0ED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userId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(Guid)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✅</w:t>
      </w:r>
    </w:p>
    <w:p w14:paraId="4D1AED30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clubId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(Guid)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✅</w:t>
      </w:r>
    </w:p>
    <w:p w14:paraId="1D0A2328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status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(Enum: </w:t>
      </w: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New | Active | Disabled | Deleted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eastAsia="da-DK"/>
        </w:rPr>
        <w:t>✅</w:t>
      </w:r>
    </w:p>
    <w:p w14:paraId="28F36B68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createdAt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DateTime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UTC)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✅</w:t>
      </w:r>
    </w:p>
    <w:p w14:paraId="1D6C3F43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updatedAt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DateTime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UTC)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✅</w:t>
      </w:r>
    </w:p>
    <w:p w14:paraId="5CC3B5F2" w14:textId="77777777" w:rsidR="007C09F8" w:rsidRPr="007C09F8" w:rsidRDefault="007C09F8" w:rsidP="007C0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statusReason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string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5B27DF20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Профіль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у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клубі</w:t>
      </w:r>
      <w:proofErr w:type="spellEnd"/>
    </w:p>
    <w:p w14:paraId="23A7C324" w14:textId="77777777" w:rsidR="007C09F8" w:rsidRPr="007C09F8" w:rsidRDefault="007C09F8" w:rsidP="007C0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title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string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посада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/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публічний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підпис</w:t>
      </w:r>
      <w:proofErr w:type="spellEnd"/>
    </w:p>
    <w:p w14:paraId="75F600DC" w14:textId="77777777" w:rsidR="007C09F8" w:rsidRPr="007C09F8" w:rsidRDefault="007C09F8" w:rsidP="007C0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employmentType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(Enum: </w:t>
      </w: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Employee | Contractor | 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PartTime</w:t>
      </w:r>
      <w:proofErr w:type="spellEnd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| Volunteer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eastAsia="da-DK"/>
        </w:rPr>
        <w:t>❌</w:t>
      </w:r>
    </w:p>
    <w:p w14:paraId="798BEE61" w14:textId="77777777" w:rsidR="007C09F8" w:rsidRPr="007C09F8" w:rsidRDefault="007C09F8" w:rsidP="007C0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startDate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(date)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08450630" w14:textId="77777777" w:rsidR="007C09F8" w:rsidRPr="007C09F8" w:rsidRDefault="007C09F8" w:rsidP="007C0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endDate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(date)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5B0B1828" w14:textId="77777777" w:rsidR="007C09F8" w:rsidRPr="007C09F8" w:rsidRDefault="007C09F8" w:rsidP="007C0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notes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string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53AAA3A0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Оплата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без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дат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дії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тарифу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)</w:t>
      </w:r>
    </w:p>
    <w:p w14:paraId="54541CF2" w14:textId="77777777" w:rsidR="007C09F8" w:rsidRPr="007C09F8" w:rsidRDefault="007C09F8" w:rsidP="007C0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payType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(Enum: </w:t>
      </w: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Hourly | Salary | 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PerTraining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eastAsia="da-DK"/>
        </w:rPr>
        <w:t>❌</w:t>
      </w:r>
    </w:p>
    <w:p w14:paraId="39E7585D" w14:textId="77777777" w:rsidR="007C09F8" w:rsidRPr="007C09F8" w:rsidRDefault="007C09F8" w:rsidP="007C0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hourlyRate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(decimal)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7B35C990" w14:textId="77777777" w:rsidR="007C09F8" w:rsidRPr="007C09F8" w:rsidRDefault="007C09F8" w:rsidP="007C0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monthlySalary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(decimal)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59829B16" w14:textId="77777777" w:rsidR="007C09F8" w:rsidRPr="007C09F8" w:rsidRDefault="007C09F8" w:rsidP="007C0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perTrainingRate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(decimal)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02848BEA" w14:textId="77777777" w:rsidR="007C09F8" w:rsidRPr="007C09F8" w:rsidRDefault="007C09F8" w:rsidP="007C0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currency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(string, ISO 4217,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напр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</w:t>
      </w: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UAH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eastAsia="da-DK"/>
        </w:rPr>
        <w:t>❌</w:t>
      </w:r>
    </w:p>
    <w:p w14:paraId="31F83938" w14:textId="77777777" w:rsidR="007C09F8" w:rsidRPr="007C09F8" w:rsidRDefault="007C09F8" w:rsidP="007C0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payrollNotes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string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1AB7EF71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Робочі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години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 xml:space="preserve"> /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доступність</w:t>
      </w:r>
      <w:proofErr w:type="spellEnd"/>
    </w:p>
    <w:p w14:paraId="1D698138" w14:textId="77777777" w:rsidR="007C09F8" w:rsidRPr="007C09F8" w:rsidRDefault="007C09F8" w:rsidP="007C0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timezone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string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, IANA,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напр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. </w:t>
      </w:r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Europe/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Kyiv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</w:p>
    <w:p w14:paraId="738EF98A" w14:textId="160BC1EE" w:rsidR="007C09F8" w:rsidRPr="007C09F8" w:rsidRDefault="007C09F8" w:rsidP="007C0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workingHours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(JSON)</w:t>
      </w:r>
      <w:r>
        <w:rPr>
          <w:rFonts w:ascii="Times New Roman" w:eastAsia="Times New Roman" w:hAnsi="Times New Roman" w:cs="Times New Roman"/>
          <w:sz w:val="24"/>
          <w:szCs w:val="24"/>
          <w:lang w:val="uk-UA" w:eastAsia="da-DK"/>
        </w:rPr>
        <w:t xml:space="preserve">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  <w:r>
        <w:rPr>
          <w:rFonts w:eastAsia="Times New Roman" w:cs="Segoe UI Emoji"/>
          <w:sz w:val="24"/>
          <w:szCs w:val="24"/>
          <w:lang w:val="uk-UA" w:eastAsia="da-D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da-DK"/>
        </w:rPr>
        <w:t>– робочі години</w:t>
      </w:r>
    </w:p>
    <w:p w14:paraId="4F0805D0" w14:textId="77777777" w:rsidR="007C09F8" w:rsidRPr="007C09F8" w:rsidRDefault="007C09F8" w:rsidP="007C0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t>workingHoursExceptions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(JSON)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винятки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/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відпустки</w:t>
      </w:r>
      <w:proofErr w:type="spellEnd"/>
    </w:p>
    <w:p w14:paraId="01D3DEF3" w14:textId="77777777" w:rsidR="007C09F8" w:rsidRPr="007C09F8" w:rsidRDefault="007C09F8" w:rsidP="007C0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val="da-DK" w:eastAsia="da-DK"/>
        </w:rPr>
        <w:lastRenderedPageBreak/>
        <w:t>preferredLocations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(</w:t>
      </w:r>
      <w:proofErr w:type="spellStart"/>
      <w:proofErr w:type="gram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string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[</w:t>
      </w:r>
      <w:proofErr w:type="gram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]) </w:t>
      </w:r>
      <w:r w:rsidRPr="007C09F8">
        <w:rPr>
          <w:rFonts w:ascii="Segoe UI Emoji" w:eastAsia="Times New Roman" w:hAnsi="Segoe UI Emoji" w:cs="Segoe UI Emoji"/>
          <w:sz w:val="24"/>
          <w:szCs w:val="24"/>
          <w:lang w:val="da-DK" w:eastAsia="da-DK"/>
        </w:rPr>
        <w:t>❌</w:t>
      </w:r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якщо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кілька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локацій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 xml:space="preserve"> у 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клубі</w:t>
      </w:r>
      <w:proofErr w:type="spellEnd"/>
    </w:p>
    <w:p w14:paraId="381CB059" w14:textId="77777777" w:rsidR="007C09F8" w:rsidRPr="007C09F8" w:rsidRDefault="007C09F8" w:rsidP="007C0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Ролі</w:t>
      </w:r>
      <w:proofErr w:type="spellEnd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— </w:t>
      </w:r>
      <w:proofErr w:type="spellStart"/>
      <w:r w:rsidRPr="007C09F8"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  <w:t>окремо</w:t>
      </w:r>
      <w:proofErr w:type="spellEnd"/>
    </w:p>
    <w:p w14:paraId="3FA61649" w14:textId="77777777" w:rsidR="007C09F8" w:rsidRPr="007C09F8" w:rsidRDefault="007C09F8" w:rsidP="007C0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7C09F8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StaffRoleAssignment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: </w:t>
      </w: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id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staffId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roleId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assignedAt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</w:t>
      </w:r>
      <w:proofErr w:type="spellStart"/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assignedByUserId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</w:t>
      </w:r>
      <w:r w:rsidRPr="007C09F8">
        <w:rPr>
          <w:rFonts w:ascii="Courier New" w:eastAsia="Times New Roman" w:hAnsi="Courier New" w:cs="Courier New"/>
          <w:sz w:val="20"/>
          <w:szCs w:val="20"/>
          <w:lang w:eastAsia="da-DK"/>
        </w:rPr>
        <w:t>notes</w:t>
      </w:r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</w:t>
      </w:r>
      <w:proofErr w:type="spellStart"/>
      <w:r w:rsidRPr="007C09F8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t>опц</w:t>
      </w:r>
      <w:proofErr w:type="spellEnd"/>
      <w:r w:rsidRPr="007C09F8">
        <w:rPr>
          <w:rFonts w:ascii="Times New Roman" w:eastAsia="Times New Roman" w:hAnsi="Times New Roman" w:cs="Times New Roman"/>
          <w:sz w:val="24"/>
          <w:szCs w:val="24"/>
          <w:lang w:eastAsia="da-DK"/>
        </w:rPr>
        <w:t>.)</w:t>
      </w:r>
    </w:p>
    <w:p w14:paraId="577DE9E2" w14:textId="732EDCCC" w:rsidR="00D52EBF" w:rsidRPr="007C09F8" w:rsidRDefault="00D52EBF" w:rsidP="007C09F8"/>
    <w:sectPr w:rsidR="00D52EBF" w:rsidRPr="007C0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B3E43"/>
    <w:multiLevelType w:val="multilevel"/>
    <w:tmpl w:val="B55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3618A"/>
    <w:multiLevelType w:val="multilevel"/>
    <w:tmpl w:val="7BC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976A0"/>
    <w:multiLevelType w:val="multilevel"/>
    <w:tmpl w:val="5E9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555C3"/>
    <w:multiLevelType w:val="multilevel"/>
    <w:tmpl w:val="A7E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3E68D2"/>
    <w:multiLevelType w:val="multilevel"/>
    <w:tmpl w:val="236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E3BAA"/>
    <w:multiLevelType w:val="multilevel"/>
    <w:tmpl w:val="32E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84C76"/>
    <w:multiLevelType w:val="multilevel"/>
    <w:tmpl w:val="1A1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902D6"/>
    <w:multiLevelType w:val="multilevel"/>
    <w:tmpl w:val="DE9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E153F"/>
    <w:multiLevelType w:val="multilevel"/>
    <w:tmpl w:val="6F8E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B7BA5"/>
    <w:multiLevelType w:val="multilevel"/>
    <w:tmpl w:val="5AA4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80B4C"/>
    <w:multiLevelType w:val="multilevel"/>
    <w:tmpl w:val="0A8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D64F9"/>
    <w:multiLevelType w:val="multilevel"/>
    <w:tmpl w:val="C6D4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266362"/>
    <w:multiLevelType w:val="multilevel"/>
    <w:tmpl w:val="D34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670A9"/>
    <w:multiLevelType w:val="multilevel"/>
    <w:tmpl w:val="CC8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E5241B"/>
    <w:multiLevelType w:val="multilevel"/>
    <w:tmpl w:val="A87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F6564"/>
    <w:multiLevelType w:val="multilevel"/>
    <w:tmpl w:val="DD0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37C4A"/>
    <w:multiLevelType w:val="multilevel"/>
    <w:tmpl w:val="E362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476CB"/>
    <w:multiLevelType w:val="multilevel"/>
    <w:tmpl w:val="1BF0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F1370"/>
    <w:multiLevelType w:val="multilevel"/>
    <w:tmpl w:val="E43E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C2AD7"/>
    <w:multiLevelType w:val="multilevel"/>
    <w:tmpl w:val="59A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516CB1"/>
    <w:multiLevelType w:val="multilevel"/>
    <w:tmpl w:val="487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9C2FE2"/>
    <w:multiLevelType w:val="multilevel"/>
    <w:tmpl w:val="681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F494A"/>
    <w:multiLevelType w:val="multilevel"/>
    <w:tmpl w:val="BD9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A1A48"/>
    <w:multiLevelType w:val="multilevel"/>
    <w:tmpl w:val="01A4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046701">
    <w:abstractNumId w:val="8"/>
  </w:num>
  <w:num w:numId="2" w16cid:durableId="1195995018">
    <w:abstractNumId w:val="6"/>
  </w:num>
  <w:num w:numId="3" w16cid:durableId="2047632264">
    <w:abstractNumId w:val="5"/>
  </w:num>
  <w:num w:numId="4" w16cid:durableId="1370642065">
    <w:abstractNumId w:val="4"/>
  </w:num>
  <w:num w:numId="5" w16cid:durableId="1180774679">
    <w:abstractNumId w:val="7"/>
  </w:num>
  <w:num w:numId="6" w16cid:durableId="911234494">
    <w:abstractNumId w:val="3"/>
  </w:num>
  <w:num w:numId="7" w16cid:durableId="1119954268">
    <w:abstractNumId w:val="2"/>
  </w:num>
  <w:num w:numId="8" w16cid:durableId="997609878">
    <w:abstractNumId w:val="1"/>
  </w:num>
  <w:num w:numId="9" w16cid:durableId="359205985">
    <w:abstractNumId w:val="0"/>
  </w:num>
  <w:num w:numId="10" w16cid:durableId="1752239640">
    <w:abstractNumId w:val="16"/>
  </w:num>
  <w:num w:numId="11" w16cid:durableId="1093435033">
    <w:abstractNumId w:val="26"/>
  </w:num>
  <w:num w:numId="12" w16cid:durableId="1692417100">
    <w:abstractNumId w:val="9"/>
  </w:num>
  <w:num w:numId="13" w16cid:durableId="778911727">
    <w:abstractNumId w:val="24"/>
  </w:num>
  <w:num w:numId="14" w16cid:durableId="1330644976">
    <w:abstractNumId w:val="27"/>
  </w:num>
  <w:num w:numId="15" w16cid:durableId="92364791">
    <w:abstractNumId w:val="10"/>
  </w:num>
  <w:num w:numId="16" w16cid:durableId="1192570336">
    <w:abstractNumId w:val="21"/>
  </w:num>
  <w:num w:numId="17" w16cid:durableId="921764871">
    <w:abstractNumId w:val="14"/>
  </w:num>
  <w:num w:numId="18" w16cid:durableId="47920856">
    <w:abstractNumId w:val="15"/>
  </w:num>
  <w:num w:numId="19" w16cid:durableId="219050294">
    <w:abstractNumId w:val="17"/>
  </w:num>
  <w:num w:numId="20" w16cid:durableId="1789886362">
    <w:abstractNumId w:val="29"/>
  </w:num>
  <w:num w:numId="21" w16cid:durableId="731736335">
    <w:abstractNumId w:val="13"/>
  </w:num>
  <w:num w:numId="22" w16cid:durableId="23481077">
    <w:abstractNumId w:val="19"/>
  </w:num>
  <w:num w:numId="23" w16cid:durableId="2088572075">
    <w:abstractNumId w:val="28"/>
  </w:num>
  <w:num w:numId="24" w16cid:durableId="473572565">
    <w:abstractNumId w:val="11"/>
  </w:num>
  <w:num w:numId="25" w16cid:durableId="1412696234">
    <w:abstractNumId w:val="20"/>
  </w:num>
  <w:num w:numId="26" w16cid:durableId="286008312">
    <w:abstractNumId w:val="12"/>
  </w:num>
  <w:num w:numId="27" w16cid:durableId="1755324619">
    <w:abstractNumId w:val="31"/>
  </w:num>
  <w:num w:numId="28" w16cid:durableId="1677461430">
    <w:abstractNumId w:val="22"/>
  </w:num>
  <w:num w:numId="29" w16cid:durableId="1452817944">
    <w:abstractNumId w:val="30"/>
  </w:num>
  <w:num w:numId="30" w16cid:durableId="1988583313">
    <w:abstractNumId w:val="25"/>
  </w:num>
  <w:num w:numId="31" w16cid:durableId="1170219355">
    <w:abstractNumId w:val="32"/>
  </w:num>
  <w:num w:numId="32" w16cid:durableId="779685499">
    <w:abstractNumId w:val="23"/>
  </w:num>
  <w:num w:numId="33" w16cid:durableId="20904941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508"/>
    <w:rsid w:val="002D58E4"/>
    <w:rsid w:val="00326F90"/>
    <w:rsid w:val="007C09F8"/>
    <w:rsid w:val="00981603"/>
    <w:rsid w:val="00AA1D8D"/>
    <w:rsid w:val="00B47730"/>
    <w:rsid w:val="00CB0664"/>
    <w:rsid w:val="00D52E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B590"/>
  <w14:defaultImageDpi w14:val="300"/>
  <w15:docId w15:val="{881CEC70-E3BE-4CF9-93D8-C7D2F37C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70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2025-10-06T22:06:00Z</dcterms:created>
  <dcterms:modified xsi:type="dcterms:W3CDTF">2025-10-06T22:06:00Z</dcterms:modified>
  <cp:category/>
</cp:coreProperties>
</file>