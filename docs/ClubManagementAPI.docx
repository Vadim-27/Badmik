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API: Управління клубами (для головного адміна)</w:t>
      </w:r>
    </w:p>
    <w:p>
      <w:pPr>
        <w:pStyle w:val="Heading1"/>
      </w:pPr>
      <w:r>
        <w:t>1. GET /api/clubs</w:t>
      </w:r>
    </w:p>
    <w:p>
      <w:r>
        <w:t>Повертає список усіх клубів.</w:t>
      </w:r>
    </w:p>
    <w:p>
      <w:r>
        <w:t>Може містити параметри фільтрації за назвою або активністю.</w:t>
      </w:r>
    </w:p>
    <w:p>
      <w:pPr>
        <w:pStyle w:val="Heading1"/>
      </w:pPr>
      <w:r>
        <w:t>2. POST /api/clubs</w:t>
      </w:r>
    </w:p>
    <w:p>
      <w:r>
        <w:t>Створює новий клуб.</w:t>
      </w:r>
    </w:p>
    <w:p>
      <w:r>
        <w:t>Body:</w:t>
      </w:r>
    </w:p>
    <w:p>
      <w:r>
        <w:br/>
        <w:t>{</w:t>
        <w:br/>
        <w:t xml:space="preserve">  "name": "Kyiv Shuttle Masters",</w:t>
        <w:br/>
        <w:t xml:space="preserve">  "location": {</w:t>
        <w:br/>
        <w:t xml:space="preserve">    "address": "вул. Спортивна, 12",</w:t>
        <w:br/>
        <w:t xml:space="preserve">    "city": "Київ"</w:t>
        <w:br/>
        <w:t xml:space="preserve">  },</w:t>
        <w:br/>
        <w:t xml:space="preserve">  "courtCount": 6,</w:t>
        <w:br/>
        <w:t xml:space="preserve">  "workingHours": {</w:t>
        <w:br/>
        <w:t xml:space="preserve">    "monday":    { "from": "08:00", "to": "22:00" },</w:t>
        <w:br/>
        <w:t xml:space="preserve">    "tuesday":   { "from": "08:00", "to": "22:00" },</w:t>
        <w:br/>
        <w:t xml:space="preserve">    "wednesday": { "from": "08:00", "to": "22:00" },</w:t>
        <w:br/>
        <w:t xml:space="preserve">    "thursday":  { "from": "08:00", "to": "22:00" },</w:t>
        <w:br/>
        <w:t xml:space="preserve">    "friday":    { "from": "08:00", "to": "22:00" },</w:t>
        <w:br/>
        <w:t xml:space="preserve">    "saturday":  { "from": "10:00", "to": "20:00" },</w:t>
        <w:br/>
        <w:t xml:space="preserve">    "sunday":    { "from": "10:00", "to": "18:00" }</w:t>
        <w:br/>
        <w:t xml:space="preserve">  }</w:t>
        <w:br/>
        <w:t>}</w:t>
        <w:br/>
      </w:r>
    </w:p>
    <w:p>
      <w:pPr>
        <w:pStyle w:val="Heading1"/>
      </w:pPr>
      <w:r>
        <w:t>3. PUT /api/clubs/{id}</w:t>
      </w:r>
    </w:p>
    <w:p>
      <w:r>
        <w:t>Оновлює дані клубу за ID.</w:t>
      </w:r>
    </w:p>
    <w:p>
      <w:r>
        <w:t>Body:</w:t>
      </w:r>
    </w:p>
    <w:p>
      <w:r>
        <w:br/>
        <w:t>{</w:t>
        <w:br/>
        <w:t xml:space="preserve">  "name": "Kyiv Shuttle Masters Updated",</w:t>
        <w:br/>
        <w:t xml:space="preserve">  "location": {</w:t>
        <w:br/>
        <w:t xml:space="preserve">    "address": "вул. Спортивна, 12А",</w:t>
        <w:br/>
        <w:t xml:space="preserve">    "city": "Київ"</w:t>
        <w:br/>
        <w:t xml:space="preserve">  },</w:t>
        <w:br/>
        <w:t xml:space="preserve">  "courtCount": 7,</w:t>
        <w:br/>
        <w:t xml:space="preserve">  "workingHours": {</w:t>
        <w:br/>
        <w:t xml:space="preserve">    "monday":    { "from": "09:00", "to": "21:00" },</w:t>
        <w:br/>
        <w:t xml:space="preserve">    "tuesday":   { "from": "09:00", "to": "21:00" },</w:t>
        <w:br/>
        <w:t xml:space="preserve">    "wednesday": { "from": "09:00", "to": "21:00" },</w:t>
        <w:br/>
        <w:t xml:space="preserve">    "thursday":  { "from": "09:00", "to": "21:00" },</w:t>
        <w:br/>
        <w:t xml:space="preserve">    "friday":    { "from": "09:00", "to": "21:00" },</w:t>
        <w:br/>
        <w:t xml:space="preserve">    "saturday":  { "from": "10:00", "to": "18:00" },</w:t>
        <w:br/>
        <w:t xml:space="preserve">    "sunday":    { "from": "10:00", "to": "18:00" }</w:t>
        <w:br/>
        <w:t xml:space="preserve">  }</w:t>
        <w:br/>
        <w:t>}</w:t>
        <w:br/>
      </w:r>
    </w:p>
    <w:p>
      <w:pPr>
        <w:pStyle w:val="Heading1"/>
      </w:pPr>
      <w:r>
        <w:t>4. DELETE /api/clubs/{id}</w:t>
      </w:r>
    </w:p>
    <w:p>
      <w:r>
        <w:t>Видаляє клуб за ID.</w:t>
      </w:r>
    </w:p>
    <w:p>
      <w:pPr>
        <w:pStyle w:val="Heading1"/>
      </w:pPr>
      <w:r>
        <w:t>5. PUT /api/clubs/{clubId}/assign-admin</w:t>
      </w:r>
    </w:p>
    <w:p>
      <w:r>
        <w:t>Призначає адміністратора клубу.</w:t>
      </w:r>
    </w:p>
    <w:p>
      <w:r>
        <w:t>Body:</w:t>
      </w:r>
    </w:p>
    <w:p>
      <w:r>
        <w:br/>
        <w:t>{</w:t>
        <w:br/>
        <w:t xml:space="preserve">  "userId": "user-456"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